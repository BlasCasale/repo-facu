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Trabajo Práctico 2 - Respuestas hasta el Punto 2</w:t>
      </w:r>
    </w:p>
    <w:p>
      <w:pPr>
        <w:pStyle w:val="Heading2"/>
      </w:pPr>
      <w:r>
        <w:t>1. Responda en forma sintética sobre los siguientes conceptos:</w:t>
      </w:r>
    </w:p>
    <w:p>
      <w:pPr>
        <w:pStyle w:val="ListBullet"/>
      </w:pPr>
      <w:r>
        <w:t>a. ¿Qué es un Sistema Operativo?</w:t>
      </w:r>
    </w:p>
    <w:p>
      <w:r>
        <w:t>Un Sistema Operativo (SO) es un software que actúa como intermediario entre el hardware y el usuario, gestionando los recursos de la computadora y ofreciendo servicios para la ejecución de programas.</w:t>
      </w:r>
    </w:p>
    <w:p>
      <w:pPr>
        <w:pStyle w:val="ListBullet"/>
      </w:pPr>
      <w:r>
        <w:t>b. Enumere qué componentes/aspectos del Hardware son necesarios para cumplir los objetivos de un SO.</w:t>
      </w:r>
    </w:p>
    <w:p>
      <w:r>
        <w:t>CPU con modos de ejecución, memoria principal, dispositivos de E/S, reloj del sistema, controladores de interrupciones.</w:t>
      </w:r>
    </w:p>
    <w:p>
      <w:pPr>
        <w:pStyle w:val="ListBullet"/>
      </w:pPr>
      <w:r>
        <w:t>c. Enumere componentes de un Sistema Operativo</w:t>
      </w:r>
    </w:p>
    <w:p>
      <w:r>
        <w:t>Gestor de procesos, gestor de memoria, sistema de archivos, sistema de E/S, seguridad, gestor de recursos.</w:t>
      </w:r>
    </w:p>
    <w:p>
      <w:pPr>
        <w:pStyle w:val="ListBullet"/>
      </w:pPr>
      <w:r>
        <w:t>d. ¿Qué es una llamada al sistema (system call)? ¿Cómo es posible implementarlas?</w:t>
      </w:r>
    </w:p>
    <w:p>
      <w:r>
        <w:t>Es el mecanismo mediante el cual los programas solicitan servicios al SO. Se implementan a través de interrupciones o instrucciones especiales que cambian el modo de ejecución a kernel.</w:t>
      </w:r>
    </w:p>
    <w:p>
      <w:pPr>
        <w:pStyle w:val="ListBullet"/>
      </w:pPr>
      <w:r>
        <w:t>e. Defina y diferencie Programa y Proceso.</w:t>
      </w:r>
    </w:p>
    <w:p>
      <w:r>
        <w:t>Un programa es un conjunto de instrucciones almacenadas en memoria. Un proceso es la ejecución de un programa, con su propio estado, recursos y contexto.</w:t>
      </w:r>
    </w:p>
    <w:p>
      <w:pPr>
        <w:pStyle w:val="ListBullet"/>
      </w:pPr>
      <w:r>
        <w:t>f. ¿Cuál es la información mínima que el Kernel debe tener sobre un proceso? ¿En qué estructura de datos asociada almacena dicha información?</w:t>
      </w:r>
    </w:p>
    <w:p>
      <w:r>
        <w:t>Debe conocer el estado, contador de programa, registros, memoria asignada, archivos abiertos. Se guarda en el PCB (Process Control Block).</w:t>
      </w:r>
    </w:p>
    <w:p>
      <w:pPr>
        <w:pStyle w:val="ListBullet"/>
      </w:pPr>
      <w:r>
        <w:t>g. ¿Qué objetivos persiguen los algoritmos de planificación (scheduling).</w:t>
      </w:r>
    </w:p>
    <w:p>
      <w:r>
        <w:t>Optimizar el uso del procesador, maximizar throughput, minimizar tiempos de espera y respuesta, garantizar equidad.</w:t>
      </w:r>
    </w:p>
    <w:p>
      <w:pPr>
        <w:pStyle w:val="ListBullet"/>
      </w:pPr>
      <w:r>
        <w:t>h. ¿Qué significa que un algoritmo de scheduling sea apropiativo o no apropiativo (Preemptive o Non-Preemptive)?</w:t>
      </w:r>
    </w:p>
    <w:p>
      <w:r>
        <w:t>Preemptive: puede interrumpir un proceso en ejecución para asignar CPU a otro. Non-preemptive: una vez asignada la CPU, el proceso la mantiene hasta finalizar o bloquearse.</w:t>
      </w:r>
    </w:p>
    <w:p>
      <w:pPr>
        <w:pStyle w:val="ListBullet"/>
      </w:pPr>
      <w:r>
        <w:t>i. ¿Qué tareas realizan los siguientes módulos de planificación?</w:t>
      </w:r>
    </w:p>
    <w:p>
      <w:r>
        <w:t>Short Term Scheduler: selecciona qué proceso en la cola de listos obtiene la CPU.</w:t>
        <w:br/>
        <w:t>Long Term Scheduler: controla la admisión de procesos al sistema.</w:t>
        <w:br/>
        <w:t>Medium Term Scheduler: suspende o reactiva procesos según la carga del sistema.</w:t>
      </w:r>
    </w:p>
    <w:p>
      <w:pPr>
        <w:pStyle w:val="ListBullet"/>
      </w:pPr>
      <w:r>
        <w:t>j. ¿Qué tareas realiza el Dispatcher? ¿Y el Loader?</w:t>
      </w:r>
    </w:p>
    <w:p>
      <w:r>
        <w:t>Dispatcher: transfiere el control de la CPU al proceso seleccionado (cambio de contexto).</w:t>
        <w:br/>
        <w:t>Loader: carga programas en memoria para su ejecución.</w:t>
      </w:r>
    </w:p>
    <w:p>
      <w:pPr>
        <w:pStyle w:val="ListBullet"/>
      </w:pPr>
      <w:r>
        <w:t>k. ¿Qué significa que un proceso sea “CPU Bound” y “I/O Bound”?</w:t>
      </w:r>
    </w:p>
    <w:p>
      <w:r>
        <w:t>CPU Bound: requiere principalmente tiempo de CPU. I/O Bound: pasa más tiempo en operaciones de entrada/salida.</w:t>
      </w:r>
    </w:p>
    <w:p>
      <w:pPr>
        <w:pStyle w:val="ListBullet"/>
      </w:pPr>
      <w:r>
        <w:t>l. ¿Cuáles son los estados posibles por los que puede atravesar un proceso?</w:t>
      </w:r>
    </w:p>
    <w:p>
      <w:r>
        <w:t>Nuevo, Listo, En ejecución, Bloqueado, Terminado. Las transiciones ocurren por admisión, asignación de CPU, bloqueo por I/O, finalización, etc.</w:t>
      </w:r>
    </w:p>
    <w:p>
      <w:pPr>
        <w:pStyle w:val="ListBullet"/>
      </w:pPr>
      <w:r>
        <w:t>m. ¿Cuáles de los schedulers mencionados anteriormente se encargan de las transiciones entre los estados enumerados?</w:t>
      </w:r>
    </w:p>
    <w:p>
      <w:r>
        <w:t>Short Term Scheduler (Listo → Ejecución), Medium Term Scheduler (Suspensión y reanudación), Long Term Scheduler (Nuevo → Listo).</w:t>
      </w:r>
    </w:p>
    <w:p>
      <w:pPr>
        <w:pStyle w:val="ListBullet"/>
      </w:pPr>
      <w:r>
        <w:t>n. Defina Tiempo de retorno (TR) y Tiempo de espera (TE) para un proceso.</w:t>
      </w:r>
    </w:p>
    <w:p>
      <w:r>
        <w:t>TR: tiempo total desde la llegada hasta la finalización.</w:t>
        <w:br/>
        <w:t>TE: tiempo total que un proceso permanece en la cola de listos.</w:t>
      </w:r>
    </w:p>
    <w:p>
      <w:pPr>
        <w:pStyle w:val="ListBullet"/>
      </w:pPr>
      <w:r>
        <w:t>o. Defina Tiempo Promedio de Retorno (TPR) y Tiempo promedio de espera (TPE) para un lote de procesos.</w:t>
      </w:r>
    </w:p>
    <w:p>
      <w:r>
        <w:t>TPR: promedio de los tiempos de retorno de todos los procesos.</w:t>
        <w:br/>
        <w:t>TPE: promedio de los tiempos de espera de todos los procesos.</w:t>
      </w:r>
    </w:p>
    <w:p>
      <w:pPr>
        <w:pStyle w:val="ListBullet"/>
      </w:pPr>
      <w:r>
        <w:t>p. Defina tiempo de respuesta.</w:t>
      </w:r>
    </w:p>
    <w:p>
      <w:r>
        <w:t>Tiempo transcurrido desde que un proceso llega hasta que se produce la primera respuesta del sistema.</w:t>
      </w:r>
    </w:p>
    <w:p>
      <w:pPr>
        <w:pStyle w:val="Heading2"/>
      </w:pPr>
      <w:r>
        <w:t>2. Algoritmos de Scheduling</w:t>
      </w:r>
    </w:p>
    <w:p>
      <w:pPr>
        <w:pStyle w:val="Heading3"/>
      </w:pPr>
      <w:r>
        <w:t>FCFS (First Come First Served)</w:t>
      </w:r>
    </w:p>
    <w:p>
      <w:r>
        <w:t>Funcionamiento: Los procesos se ejecutan en el orden en que llegan, sin interrupciones.</w:t>
      </w:r>
    </w:p>
    <w:p>
      <w:r>
        <w:t>Ejemplo: Si llegan P1(5), P2(3), P3(8), el orden es P1→P2→P3.</w:t>
      </w:r>
    </w:p>
    <w:p>
      <w:r>
        <w:t>Parámetros: No requiere parámetros.</w:t>
      </w:r>
    </w:p>
    <w:p>
      <w:r>
        <w:t>Ventajas: Justo y simple de implementar.</w:t>
      </w:r>
    </w:p>
    <w:p>
      <w:r>
        <w:t>Desventajas: Puede provocar efecto convoy, alto tiempo de espera para procesos cortos.</w:t>
      </w:r>
    </w:p>
    <w:p>
      <w:pPr>
        <w:pStyle w:val="Heading3"/>
      </w:pPr>
      <w:r>
        <w:t>SJF (Shortest Job First)</w:t>
      </w:r>
    </w:p>
    <w:p>
      <w:r>
        <w:t>Funcionamiento: El proceso con menor ráfaga de CPU es seleccionado primero.</w:t>
      </w:r>
    </w:p>
    <w:p>
      <w:r>
        <w:t>Ejemplo: Si P1(8), P2(4), P3(2), el orden es P3→P2→P1.</w:t>
      </w:r>
    </w:p>
    <w:p>
      <w:r>
        <w:t>Parámetros: Requiere conocer la duración de la ráfaga (estimada).</w:t>
      </w:r>
    </w:p>
    <w:p>
      <w:r>
        <w:t>Ventajas: Minimiza el tiempo de espera promedio.</w:t>
      </w:r>
    </w:p>
    <w:p>
      <w:r>
        <w:t>Desventajas: Difícil de implementar en la práctica, riesgo de inanición.</w:t>
      </w:r>
    </w:p>
    <w:p>
      <w:pPr>
        <w:pStyle w:val="Heading3"/>
      </w:pPr>
      <w:r>
        <w:t>Round Robin</w:t>
      </w:r>
    </w:p>
    <w:p>
      <w:r>
        <w:t>Funcionamiento: Cada proceso recibe la CPU por un tiempo fijo (quantum).</w:t>
      </w:r>
    </w:p>
    <w:p>
      <w:r>
        <w:t>Ejemplo: Con quantum=2 y procesos P1(5), P2(3): ejecución es P1(2)→P2(2)→P1(2)→P2(1)→P1(1).</w:t>
      </w:r>
    </w:p>
    <w:p>
      <w:r>
        <w:t>Parámetros: Quantum (tamaño del tiempo asignado).</w:t>
      </w:r>
    </w:p>
    <w:p>
      <w:r>
        <w:t>Ventajas: Equidad, buena respuesta para sistemas interactivos.</w:t>
      </w:r>
    </w:p>
    <w:p>
      <w:r>
        <w:t>Desventajas: Si el quantum es muy grande se parece a FCFS, si es muy pequeño aumenta el overhead.</w:t>
      </w:r>
    </w:p>
    <w:p>
      <w:pPr>
        <w:pStyle w:val="Heading3"/>
      </w:pPr>
      <w:r>
        <w:t>Prioridades</w:t>
      </w:r>
    </w:p>
    <w:p>
      <w:r>
        <w:t>Funcionamiento: Cada proceso tiene una prioridad, se eligen los de mayor prioridad primero.</w:t>
      </w:r>
    </w:p>
    <w:p>
      <w:r>
        <w:t>Ejemplo: Si P1(prio=3), P2(prio=1), P3(prio=2), el orden es P2→P3→P1.</w:t>
      </w:r>
    </w:p>
    <w:p>
      <w:r>
        <w:t>Parámetros: Nivel de prioridad asignado a cada proceso.</w:t>
      </w:r>
    </w:p>
    <w:p>
      <w:r>
        <w:t>Ventajas: Permite dar preferencia a procesos críticos.</w:t>
      </w:r>
    </w:p>
    <w:p>
      <w:r>
        <w:t>Desventajas: Puede causar inanición de procesos con baja prioridad.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
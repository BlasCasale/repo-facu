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672" w:rsidRPr="00E579CB" w:rsidRDefault="008206E5">
      <w:pPr>
        <w:pStyle w:val="Ttulo"/>
        <w:rPr>
          <w:lang w:val="es-ES"/>
        </w:rPr>
      </w:pPr>
      <w:r w:rsidRPr="00E579CB">
        <w:rPr>
          <w:lang w:val="es-ES"/>
        </w:rPr>
        <w:t>Trabajo Práctico N° 1 - Conceptos de Sistemas Operativos</w:t>
      </w:r>
    </w:p>
    <w:p w:rsidR="00431672" w:rsidRPr="00E579CB" w:rsidRDefault="008206E5">
      <w:pPr>
        <w:pStyle w:val="Ttulo1"/>
        <w:rPr>
          <w:lang w:val="es-ES"/>
        </w:rPr>
      </w:pPr>
      <w:r w:rsidRPr="00E579CB">
        <w:rPr>
          <w:lang w:val="es-ES"/>
        </w:rPr>
        <w:t>1. Características de GNU/Linux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a. Características más relevantes de GNU/Linux: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- Software Libre: GNU/Linux se distribuye bajo licencias libres, principalmente la GPL (Licencia Pública General de GNU), lo que permite el uso, estudio, modificación y redistribución del sistema.</w:t>
      </w:r>
      <w:r w:rsidRPr="00E579CB">
        <w:rPr>
          <w:lang w:val="es-ES"/>
        </w:rPr>
        <w:br/>
        <w:t>- Multitarea: permite ejecutar múltiples procesos de manera simultánea.</w:t>
      </w:r>
      <w:r w:rsidRPr="00E579CB">
        <w:rPr>
          <w:lang w:val="es-ES"/>
        </w:rPr>
        <w:br/>
        <w:t>- Multiusuario: varios usuarios pueden trabajar en el sistema al mismo tiempo, sin interferir entre sí.</w:t>
      </w:r>
      <w:r w:rsidRPr="00E579CB">
        <w:rPr>
          <w:lang w:val="es-ES"/>
        </w:rPr>
        <w:br/>
        <w:t>- Estabilidad y seguridad: es reconocido por su robustez y menor exposición a malware en comparación con otros sistemas operativos.</w:t>
      </w:r>
      <w:r w:rsidRPr="00E579CB">
        <w:rPr>
          <w:lang w:val="es-ES"/>
        </w:rPr>
        <w:br/>
        <w:t xml:space="preserve">- Portabilidad: GNU/Linux puede instalarse en múltiples arquitecturas (x86, ARM, </w:t>
      </w:r>
      <w:proofErr w:type="spellStart"/>
      <w:r w:rsidRPr="00E579CB">
        <w:rPr>
          <w:lang w:val="es-ES"/>
        </w:rPr>
        <w:t>PowerPC</w:t>
      </w:r>
      <w:proofErr w:type="spellEnd"/>
      <w:r w:rsidRPr="00E579CB">
        <w:rPr>
          <w:lang w:val="es-ES"/>
        </w:rPr>
        <w:t>, etc.).</w:t>
      </w:r>
      <w:r w:rsidRPr="00E579CB">
        <w:rPr>
          <w:lang w:val="es-ES"/>
        </w:rPr>
        <w:br/>
        <w:t>- Gran variedad de distribuciones: existen cientos de distribuciones adaptadas a diferentes necesidades.</w:t>
      </w:r>
      <w:r w:rsidRPr="00E579CB">
        <w:rPr>
          <w:lang w:val="es-ES"/>
        </w:rPr>
        <w:br/>
        <w:t>- Comunidad activa: el soporte y desarrollo está respaldado por una amplia comunidad.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b. Comparación con otros sistemas operativos: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- Windows: es propietario, orientado a la facilidad de uso, pero menos personalizable que GNU/Linux. Su estabilidad puede verse afectada con el tiempo y requiere licencias pagas.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macOS</w:t>
      </w:r>
      <w:proofErr w:type="spellEnd"/>
      <w:r w:rsidRPr="00E579CB">
        <w:rPr>
          <w:lang w:val="es-ES"/>
        </w:rPr>
        <w:t>: también es propietario, muy optimizado para el hardware de Apple. Se basa en UNIX como GNU/Linux, pero limita la personalización.</w:t>
      </w:r>
      <w:r w:rsidRPr="00E579CB">
        <w:rPr>
          <w:lang w:val="es-ES"/>
        </w:rPr>
        <w:br/>
        <w:t>- BSD: similar a GNU/Linux en su núcleo UNIX, muy seguro, aunque con menor adopción en escritorio.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c. GNU: Es un proyecto iniciado por Richard Stallman en 1983 cuyo objetivo fue crear un sistema operativo libre, completamente compatible con UNIX.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 xml:space="preserve">d. Historia del proyecto GNU: El proyecto GNU comenzó en 1983, impulsado por la Free Software </w:t>
      </w:r>
      <w:proofErr w:type="spellStart"/>
      <w:r w:rsidRPr="00E579CB">
        <w:rPr>
          <w:lang w:val="es-ES"/>
        </w:rPr>
        <w:t>Foundation</w:t>
      </w:r>
      <w:proofErr w:type="spellEnd"/>
      <w:r w:rsidRPr="00E579CB">
        <w:rPr>
          <w:lang w:val="es-ES"/>
        </w:rPr>
        <w:t xml:space="preserve">. Su propósito era ofrecer software libre y reemplazar programas privativos. Desarrolló compiladores, bibliotecas y utilidades. La pieza que faltaba era el </w:t>
      </w:r>
      <w:proofErr w:type="spellStart"/>
      <w:r w:rsidRPr="00E579CB">
        <w:rPr>
          <w:lang w:val="es-ES"/>
        </w:rPr>
        <w:t>kernel</w:t>
      </w:r>
      <w:proofErr w:type="spellEnd"/>
      <w:r w:rsidRPr="00E579CB">
        <w:rPr>
          <w:lang w:val="es-ES"/>
        </w:rPr>
        <w:t xml:space="preserve">, por lo cual se unió con Linux, creado por </w:t>
      </w:r>
      <w:proofErr w:type="spellStart"/>
      <w:r w:rsidRPr="00E579CB">
        <w:rPr>
          <w:lang w:val="es-ES"/>
        </w:rPr>
        <w:t>Linus</w:t>
      </w:r>
      <w:proofErr w:type="spellEnd"/>
      <w:r w:rsidRPr="00E579CB">
        <w:rPr>
          <w:lang w:val="es-ES"/>
        </w:rPr>
        <w:t xml:space="preserve"> </w:t>
      </w:r>
      <w:proofErr w:type="spellStart"/>
      <w:r w:rsidRPr="00E579CB">
        <w:rPr>
          <w:lang w:val="es-ES"/>
        </w:rPr>
        <w:t>Torvalds</w:t>
      </w:r>
      <w:proofErr w:type="spellEnd"/>
      <w:r w:rsidRPr="00E579CB">
        <w:rPr>
          <w:lang w:val="es-ES"/>
        </w:rPr>
        <w:t xml:space="preserve"> en 1991.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e. Multitarea: Es la capacidad de ejecutar varios procesos de manera simultánea. GNU/Linux implementa multitarea preventiva, asignando CPU a cada proceso según prioridades.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lastRenderedPageBreak/>
        <w:t>f. POSIX: Es un estándar definido por IEEE para garantizar la compatibilidad entre sistemas operativos de tipo UNIX, asegurando que los programas sean portables.</w:t>
      </w:r>
    </w:p>
    <w:p w:rsidR="00431672" w:rsidRPr="00E579CB" w:rsidRDefault="008206E5">
      <w:pPr>
        <w:pStyle w:val="Ttulo1"/>
        <w:rPr>
          <w:lang w:val="es-ES"/>
        </w:rPr>
      </w:pPr>
      <w:r w:rsidRPr="00E579CB">
        <w:rPr>
          <w:lang w:val="es-ES"/>
        </w:rPr>
        <w:t>2. Distribuciones de GNU/Linux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 xml:space="preserve">a. Una distribución de GNU/Linux es una compilación que incluye el </w:t>
      </w:r>
      <w:proofErr w:type="spellStart"/>
      <w:r w:rsidRPr="00E579CB">
        <w:rPr>
          <w:lang w:val="es-ES"/>
        </w:rPr>
        <w:t>kernel</w:t>
      </w:r>
      <w:proofErr w:type="spellEnd"/>
      <w:r w:rsidRPr="00E579CB">
        <w:rPr>
          <w:lang w:val="es-ES"/>
        </w:rPr>
        <w:t xml:space="preserve"> de Linux, herramientas GNU, gestores de paquetes, entornos gráficos y aplicaciones adicionales.</w:t>
      </w:r>
      <w:r w:rsidRPr="00E579CB">
        <w:rPr>
          <w:lang w:val="es-ES"/>
        </w:rPr>
        <w:br/>
        <w:t>Ejemplos: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Debian</w:t>
      </w:r>
      <w:proofErr w:type="spellEnd"/>
      <w:r w:rsidRPr="00E579CB">
        <w:rPr>
          <w:lang w:val="es-ES"/>
        </w:rPr>
        <w:t>: estable, orientada a servidores.</w:t>
      </w:r>
      <w:r w:rsidRPr="00E579CB">
        <w:rPr>
          <w:lang w:val="es-ES"/>
        </w:rPr>
        <w:br/>
        <w:t xml:space="preserve">- Ubuntu: basada en </w:t>
      </w:r>
      <w:proofErr w:type="spellStart"/>
      <w:r w:rsidRPr="00E579CB">
        <w:rPr>
          <w:lang w:val="es-ES"/>
        </w:rPr>
        <w:t>Debian</w:t>
      </w:r>
      <w:proofErr w:type="spellEnd"/>
      <w:r w:rsidRPr="00E579CB">
        <w:rPr>
          <w:lang w:val="es-ES"/>
        </w:rPr>
        <w:t>, enfocada en facilidad de uso.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Fedora</w:t>
      </w:r>
      <w:proofErr w:type="spellEnd"/>
      <w:r w:rsidRPr="00E579CB">
        <w:rPr>
          <w:lang w:val="es-ES"/>
        </w:rPr>
        <w:t xml:space="preserve">: patrocinada por Red </w:t>
      </w:r>
      <w:proofErr w:type="spellStart"/>
      <w:r w:rsidRPr="00E579CB">
        <w:rPr>
          <w:lang w:val="es-ES"/>
        </w:rPr>
        <w:t>Hat</w:t>
      </w:r>
      <w:proofErr w:type="spellEnd"/>
      <w:r w:rsidRPr="00E579CB">
        <w:rPr>
          <w:lang w:val="es-ES"/>
        </w:rPr>
        <w:t>, con software de última generación.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Arch</w:t>
      </w:r>
      <w:proofErr w:type="spellEnd"/>
      <w:r w:rsidRPr="00E579CB">
        <w:rPr>
          <w:lang w:val="es-ES"/>
        </w:rPr>
        <w:t xml:space="preserve"> Linux: minimalista, orientada a usuarios avanzados.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b. Diferencias: se distinguen por gestor de paquetes, filosofía (estabilidad vs. última versión), entornos gráficos incluidos, soporte comunitario o empresarial.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 xml:space="preserve">c. </w:t>
      </w:r>
      <w:proofErr w:type="spellStart"/>
      <w:r w:rsidRPr="00E579CB">
        <w:rPr>
          <w:lang w:val="es-ES"/>
        </w:rPr>
        <w:t>Debian</w:t>
      </w:r>
      <w:proofErr w:type="spellEnd"/>
      <w:r w:rsidRPr="00E579CB">
        <w:rPr>
          <w:lang w:val="es-ES"/>
        </w:rPr>
        <w:t xml:space="preserve">: Proyecto iniciado en 1993 por </w:t>
      </w:r>
      <w:proofErr w:type="spellStart"/>
      <w:r w:rsidRPr="00E579CB">
        <w:rPr>
          <w:lang w:val="es-ES"/>
        </w:rPr>
        <w:t>Ian</w:t>
      </w:r>
      <w:proofErr w:type="spellEnd"/>
      <w:r w:rsidRPr="00E579CB">
        <w:rPr>
          <w:lang w:val="es-ES"/>
        </w:rPr>
        <w:t xml:space="preserve"> </w:t>
      </w:r>
      <w:proofErr w:type="spellStart"/>
      <w:r w:rsidRPr="00E579CB">
        <w:rPr>
          <w:lang w:val="es-ES"/>
        </w:rPr>
        <w:t>Murdock</w:t>
      </w:r>
      <w:proofErr w:type="spellEnd"/>
      <w:r w:rsidRPr="00E579CB">
        <w:rPr>
          <w:lang w:val="es-ES"/>
        </w:rPr>
        <w:t xml:space="preserve">. Sus objetivos son ofrecer un sistema operativo universal, libre, estable y portable. Cronología: primera versión en 1996, y desde entonces ha mantenido ciclos de desarrollo organizados con ramas </w:t>
      </w:r>
      <w:proofErr w:type="spellStart"/>
      <w:r w:rsidRPr="00E579CB">
        <w:rPr>
          <w:lang w:val="es-ES"/>
        </w:rPr>
        <w:t>stable</w:t>
      </w:r>
      <w:proofErr w:type="spellEnd"/>
      <w:r w:rsidRPr="00E579CB">
        <w:rPr>
          <w:lang w:val="es-ES"/>
        </w:rPr>
        <w:t xml:space="preserve">, testing y </w:t>
      </w:r>
      <w:proofErr w:type="spellStart"/>
      <w:r w:rsidRPr="00E579CB">
        <w:rPr>
          <w:lang w:val="es-ES"/>
        </w:rPr>
        <w:t>unstable</w:t>
      </w:r>
      <w:proofErr w:type="spellEnd"/>
      <w:r w:rsidRPr="00E579CB">
        <w:rPr>
          <w:lang w:val="es-ES"/>
        </w:rPr>
        <w:t>.</w:t>
      </w:r>
    </w:p>
    <w:p w:rsidR="00431672" w:rsidRPr="00E579CB" w:rsidRDefault="008206E5">
      <w:pPr>
        <w:pStyle w:val="Ttulo1"/>
        <w:rPr>
          <w:lang w:val="es-ES"/>
        </w:rPr>
      </w:pPr>
      <w:r w:rsidRPr="00E579CB">
        <w:rPr>
          <w:lang w:val="es-ES"/>
        </w:rPr>
        <w:t>3. Estructura de GNU/Linux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a. Componentes fundamentales: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Kernel</w:t>
      </w:r>
      <w:proofErr w:type="spellEnd"/>
      <w:r w:rsidRPr="00E579CB">
        <w:rPr>
          <w:lang w:val="es-ES"/>
        </w:rPr>
        <w:t>: núcleo que gestiona hardware y procesos.</w:t>
      </w:r>
      <w:r w:rsidRPr="00E579CB">
        <w:rPr>
          <w:lang w:val="es-ES"/>
        </w:rPr>
        <w:br/>
        <w:t>- Herramientas del sistema (GNU): comandos básicos, compiladores, librerías.</w:t>
      </w:r>
      <w:r w:rsidRPr="00E579CB">
        <w:rPr>
          <w:lang w:val="es-ES"/>
        </w:rPr>
        <w:br/>
        <w:t>- Aplicaciones: programas de usuario como navegadores, suites ofimáticas, etc.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 xml:space="preserve">b. Estructura básica: GNU/Linux se organiza con un </w:t>
      </w:r>
      <w:proofErr w:type="spellStart"/>
      <w:r w:rsidRPr="00E579CB">
        <w:rPr>
          <w:lang w:val="es-ES"/>
        </w:rPr>
        <w:t>kernel</w:t>
      </w:r>
      <w:proofErr w:type="spellEnd"/>
      <w:r w:rsidRPr="00E579CB">
        <w:rPr>
          <w:lang w:val="es-ES"/>
        </w:rPr>
        <w:t xml:space="preserve"> central, capas de librerías y utilidades, entornos gráficos (como GNOME o KDE) y aplicaciones. El sistema de archivos jerárquico comienza en '/'.</w:t>
      </w:r>
    </w:p>
    <w:p w:rsidR="00431672" w:rsidRPr="00E579CB" w:rsidRDefault="008206E5">
      <w:pPr>
        <w:pStyle w:val="Ttulo1"/>
        <w:rPr>
          <w:lang w:val="es-ES"/>
        </w:rPr>
      </w:pPr>
      <w:r w:rsidRPr="00E579CB">
        <w:rPr>
          <w:lang w:val="es-ES"/>
        </w:rPr>
        <w:t xml:space="preserve">4. </w:t>
      </w:r>
      <w:proofErr w:type="spellStart"/>
      <w:r w:rsidRPr="00E579CB">
        <w:rPr>
          <w:lang w:val="es-ES"/>
        </w:rPr>
        <w:t>Kernel</w:t>
      </w:r>
      <w:proofErr w:type="spellEnd"/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a. Funciones principales: administración de memoria, manejo de procesos, comunicación entre hardware y software, gestión de dispositivos, control de seguridad.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b. Versión actual: cambia con frecuencia, se puede consultar con '</w:t>
      </w:r>
      <w:proofErr w:type="spellStart"/>
      <w:r w:rsidRPr="00E579CB">
        <w:rPr>
          <w:lang w:val="es-ES"/>
        </w:rPr>
        <w:t>uname</w:t>
      </w:r>
      <w:proofErr w:type="spellEnd"/>
      <w:r w:rsidRPr="00E579CB">
        <w:rPr>
          <w:lang w:val="es-ES"/>
        </w:rPr>
        <w:t xml:space="preserve"> -r'.</w:t>
      </w:r>
      <w:r w:rsidRPr="00E579CB">
        <w:rPr>
          <w:lang w:val="es-ES"/>
        </w:rPr>
        <w:br/>
        <w:t>Esquema de versionado:</w:t>
      </w:r>
      <w:r w:rsidRPr="00E579CB">
        <w:rPr>
          <w:lang w:val="es-ES"/>
        </w:rPr>
        <w:br/>
        <w:t>- Antes de 2.4: versiones pares eran estables, impares en desarrollo.</w:t>
      </w:r>
      <w:r w:rsidRPr="00E579CB">
        <w:rPr>
          <w:lang w:val="es-ES"/>
        </w:rPr>
        <w:br/>
        <w:t>- Desde 2.6: se adoptó un esquema de numeración continua sin esa distinción.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lastRenderedPageBreak/>
        <w:t xml:space="preserve">c. Sí, se puede tener más de un </w:t>
      </w:r>
      <w:proofErr w:type="spellStart"/>
      <w:r w:rsidRPr="00E579CB">
        <w:rPr>
          <w:lang w:val="es-ES"/>
        </w:rPr>
        <w:t>kernel</w:t>
      </w:r>
      <w:proofErr w:type="spellEnd"/>
      <w:r w:rsidRPr="00E579CB">
        <w:rPr>
          <w:lang w:val="es-ES"/>
        </w:rPr>
        <w:t xml:space="preserve"> instalado. Al iniciar, el gestor de arranque (GRUB) permite elegir qué </w:t>
      </w:r>
      <w:proofErr w:type="spellStart"/>
      <w:r w:rsidRPr="00E579CB">
        <w:rPr>
          <w:lang w:val="es-ES"/>
        </w:rPr>
        <w:t>kernel</w:t>
      </w:r>
      <w:proofErr w:type="spellEnd"/>
      <w:r w:rsidRPr="00E579CB">
        <w:rPr>
          <w:lang w:val="es-ES"/>
        </w:rPr>
        <w:t xml:space="preserve"> usar.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 xml:space="preserve">d. El </w:t>
      </w:r>
      <w:proofErr w:type="spellStart"/>
      <w:r w:rsidRPr="00E579CB">
        <w:rPr>
          <w:lang w:val="es-ES"/>
        </w:rPr>
        <w:t>kernel</w:t>
      </w:r>
      <w:proofErr w:type="spellEnd"/>
      <w:r w:rsidRPr="00E579CB">
        <w:rPr>
          <w:lang w:val="es-ES"/>
        </w:rPr>
        <w:t xml:space="preserve"> se encuentra en /</w:t>
      </w:r>
      <w:proofErr w:type="spellStart"/>
      <w:r w:rsidRPr="00E579CB">
        <w:rPr>
          <w:lang w:val="es-ES"/>
        </w:rPr>
        <w:t>boot</w:t>
      </w:r>
      <w:proofErr w:type="spellEnd"/>
      <w:r w:rsidRPr="00E579CB">
        <w:rPr>
          <w:lang w:val="es-ES"/>
        </w:rPr>
        <w:t xml:space="preserve">, generalmente con nombres como </w:t>
      </w:r>
      <w:proofErr w:type="spellStart"/>
      <w:r w:rsidRPr="00E579CB">
        <w:rPr>
          <w:lang w:val="es-ES"/>
        </w:rPr>
        <w:t>vmlinuz</w:t>
      </w:r>
      <w:proofErr w:type="spellEnd"/>
      <w:r w:rsidRPr="00E579CB">
        <w:rPr>
          <w:lang w:val="es-ES"/>
        </w:rPr>
        <w:t>-*</w:t>
      </w:r>
    </w:p>
    <w:p w:rsidR="00431672" w:rsidRPr="00E579CB" w:rsidRDefault="008206E5">
      <w:pPr>
        <w:pStyle w:val="Ttulo1"/>
        <w:rPr>
          <w:lang w:val="es-ES"/>
        </w:rPr>
      </w:pPr>
      <w:r w:rsidRPr="00E579CB">
        <w:rPr>
          <w:lang w:val="es-ES"/>
        </w:rPr>
        <w:t>5. Intérprete de comandos (Shell)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a. Es un programa que interpreta comandos que el usuario ingresa y los envía al sistema.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b. Funciones: ejecutar programas, automatizar tareas con scripts, gestionar entrada/salida.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c. Ejemplos de intérpretes:</w:t>
      </w:r>
      <w:r w:rsidRPr="00E579CB">
        <w:rPr>
          <w:lang w:val="es-ES"/>
        </w:rPr>
        <w:br/>
        <w:t>- Bash: el más común, completo y con scripting.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Zsh</w:t>
      </w:r>
      <w:proofErr w:type="spellEnd"/>
      <w:r w:rsidRPr="00E579CB">
        <w:rPr>
          <w:lang w:val="es-ES"/>
        </w:rPr>
        <w:t>: más personalizable, con autocompletado avanzado.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Dash</w:t>
      </w:r>
      <w:proofErr w:type="spellEnd"/>
      <w:r w:rsidRPr="00E579CB">
        <w:rPr>
          <w:lang w:val="es-ES"/>
        </w:rPr>
        <w:t>: ligero, enfocado en velocidad.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d. Los comandos internos se encuentran en el propio Shell, los externos en directorios como /</w:t>
      </w:r>
      <w:proofErr w:type="spellStart"/>
      <w:r w:rsidRPr="00E579CB">
        <w:rPr>
          <w:lang w:val="es-ES"/>
        </w:rPr>
        <w:t>bin</w:t>
      </w:r>
      <w:proofErr w:type="spellEnd"/>
      <w:r w:rsidRPr="00E579CB">
        <w:rPr>
          <w:lang w:val="es-ES"/>
        </w:rPr>
        <w:t>, /</w:t>
      </w:r>
      <w:proofErr w:type="spellStart"/>
      <w:r w:rsidRPr="00E579CB">
        <w:rPr>
          <w:lang w:val="es-ES"/>
        </w:rPr>
        <w:t>usr</w:t>
      </w:r>
      <w:proofErr w:type="spellEnd"/>
      <w:r w:rsidRPr="00E579CB">
        <w:rPr>
          <w:lang w:val="es-ES"/>
        </w:rPr>
        <w:t>/</w:t>
      </w:r>
      <w:proofErr w:type="spellStart"/>
      <w:r w:rsidRPr="00E579CB">
        <w:rPr>
          <w:lang w:val="es-ES"/>
        </w:rPr>
        <w:t>bin</w:t>
      </w:r>
      <w:proofErr w:type="spellEnd"/>
      <w:r w:rsidRPr="00E579CB">
        <w:rPr>
          <w:lang w:val="es-ES"/>
        </w:rPr>
        <w:t>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 xml:space="preserve">e. No forma parte del </w:t>
      </w:r>
      <w:proofErr w:type="spellStart"/>
      <w:r w:rsidRPr="00E579CB">
        <w:rPr>
          <w:lang w:val="es-ES"/>
        </w:rPr>
        <w:t>kernel</w:t>
      </w:r>
      <w:proofErr w:type="spellEnd"/>
      <w:r w:rsidRPr="00E579CB">
        <w:rPr>
          <w:lang w:val="es-ES"/>
        </w:rPr>
        <w:t xml:space="preserve"> porque es una capa de interacción, no de administración del hardware.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 xml:space="preserve">f. Sí, cada usuario puede definir su </w:t>
      </w:r>
      <w:proofErr w:type="spellStart"/>
      <w:r w:rsidRPr="00E579CB">
        <w:rPr>
          <w:lang w:val="es-ES"/>
        </w:rPr>
        <w:t>shell</w:t>
      </w:r>
      <w:proofErr w:type="spellEnd"/>
      <w:r w:rsidRPr="00E579CB">
        <w:rPr>
          <w:lang w:val="es-ES"/>
        </w:rPr>
        <w:t xml:space="preserve"> en /</w:t>
      </w:r>
      <w:proofErr w:type="spellStart"/>
      <w:r w:rsidRPr="00E579CB">
        <w:rPr>
          <w:lang w:val="es-ES"/>
        </w:rPr>
        <w:t>etc</w:t>
      </w:r>
      <w:proofErr w:type="spellEnd"/>
      <w:r w:rsidRPr="00E579CB">
        <w:rPr>
          <w:lang w:val="es-ES"/>
        </w:rPr>
        <w:t>/</w:t>
      </w:r>
      <w:proofErr w:type="spellStart"/>
      <w:r w:rsidRPr="00E579CB">
        <w:rPr>
          <w:lang w:val="es-ES"/>
        </w:rPr>
        <w:t>passwd</w:t>
      </w:r>
      <w:proofErr w:type="spellEnd"/>
      <w:r w:rsidRPr="00E579CB">
        <w:rPr>
          <w:lang w:val="es-ES"/>
        </w:rPr>
        <w:t>, pero requiere permisos de administrador para modificarlo.</w:t>
      </w:r>
      <w:r w:rsidRPr="00E579CB">
        <w:rPr>
          <w:lang w:val="es-ES"/>
        </w:rPr>
        <w:br/>
      </w:r>
    </w:p>
    <w:p w:rsidR="00431672" w:rsidRPr="00E579CB" w:rsidRDefault="008206E5">
      <w:pPr>
        <w:pStyle w:val="Ttulo1"/>
        <w:rPr>
          <w:lang w:val="es-ES"/>
        </w:rPr>
      </w:pPr>
      <w:r w:rsidRPr="00E579CB">
        <w:rPr>
          <w:lang w:val="es-ES"/>
        </w:rPr>
        <w:t>6. Sistema de Archivos en Linux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a. Es la estructura organizada para almacenar y acceder a archivos en un disco.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b. Estructura básica: basada en FHS (</w:t>
      </w:r>
      <w:proofErr w:type="spellStart"/>
      <w:r w:rsidRPr="00E579CB">
        <w:rPr>
          <w:lang w:val="es-ES"/>
        </w:rPr>
        <w:t>Filesystem</w:t>
      </w:r>
      <w:proofErr w:type="spellEnd"/>
      <w:r w:rsidRPr="00E579CB">
        <w:rPr>
          <w:lang w:val="es-ES"/>
        </w:rPr>
        <w:t xml:space="preserve"> </w:t>
      </w:r>
      <w:proofErr w:type="spellStart"/>
      <w:r w:rsidRPr="00E579CB">
        <w:rPr>
          <w:lang w:val="es-ES"/>
        </w:rPr>
        <w:t>Hierarchy</w:t>
      </w:r>
      <w:proofErr w:type="spellEnd"/>
      <w:r w:rsidRPr="00E579CB">
        <w:rPr>
          <w:lang w:val="es-ES"/>
        </w:rPr>
        <w:t xml:space="preserve"> Standard).</w:t>
      </w:r>
      <w:r w:rsidRPr="00E579CB">
        <w:rPr>
          <w:lang w:val="es-ES"/>
        </w:rPr>
        <w:br/>
        <w:t>- / (raíz)</w:t>
      </w:r>
      <w:r w:rsidRPr="00E579CB">
        <w:rPr>
          <w:lang w:val="es-ES"/>
        </w:rPr>
        <w:br/>
        <w:t>- /home: directorios de usuarios</w:t>
      </w:r>
      <w:r w:rsidRPr="00E579CB">
        <w:rPr>
          <w:lang w:val="es-ES"/>
        </w:rPr>
        <w:br/>
        <w:t>- /</w:t>
      </w:r>
      <w:proofErr w:type="spellStart"/>
      <w:r w:rsidRPr="00E579CB">
        <w:rPr>
          <w:lang w:val="es-ES"/>
        </w:rPr>
        <w:t>etc</w:t>
      </w:r>
      <w:proofErr w:type="spellEnd"/>
      <w:r w:rsidRPr="00E579CB">
        <w:rPr>
          <w:lang w:val="es-ES"/>
        </w:rPr>
        <w:t>: configuraciones</w:t>
      </w:r>
      <w:r w:rsidRPr="00E579CB">
        <w:rPr>
          <w:lang w:val="es-ES"/>
        </w:rPr>
        <w:br/>
        <w:t>- /</w:t>
      </w:r>
      <w:proofErr w:type="spellStart"/>
      <w:r w:rsidRPr="00E579CB">
        <w:rPr>
          <w:lang w:val="es-ES"/>
        </w:rPr>
        <w:t>bin</w:t>
      </w:r>
      <w:proofErr w:type="spellEnd"/>
      <w:r w:rsidRPr="00E579CB">
        <w:rPr>
          <w:lang w:val="es-ES"/>
        </w:rPr>
        <w:t xml:space="preserve"> y /</w:t>
      </w:r>
      <w:proofErr w:type="spellStart"/>
      <w:r w:rsidRPr="00E579CB">
        <w:rPr>
          <w:lang w:val="es-ES"/>
        </w:rPr>
        <w:t>usr</w:t>
      </w:r>
      <w:proofErr w:type="spellEnd"/>
      <w:r w:rsidRPr="00E579CB">
        <w:rPr>
          <w:lang w:val="es-ES"/>
        </w:rPr>
        <w:t>/</w:t>
      </w:r>
      <w:proofErr w:type="spellStart"/>
      <w:r w:rsidRPr="00E579CB">
        <w:rPr>
          <w:lang w:val="es-ES"/>
        </w:rPr>
        <w:t>bin</w:t>
      </w:r>
      <w:proofErr w:type="spellEnd"/>
      <w:r w:rsidRPr="00E579CB">
        <w:rPr>
          <w:lang w:val="es-ES"/>
        </w:rPr>
        <w:t>: binarios ejecutables</w:t>
      </w:r>
      <w:r w:rsidRPr="00E579CB">
        <w:rPr>
          <w:lang w:val="es-ES"/>
        </w:rPr>
        <w:br/>
        <w:t>- /</w:t>
      </w:r>
      <w:proofErr w:type="spellStart"/>
      <w:r w:rsidRPr="00E579CB">
        <w:rPr>
          <w:lang w:val="es-ES"/>
        </w:rPr>
        <w:t>var</w:t>
      </w:r>
      <w:proofErr w:type="spellEnd"/>
      <w:r w:rsidRPr="00E579CB">
        <w:rPr>
          <w:lang w:val="es-ES"/>
        </w:rPr>
        <w:t>: archivos variables</w:t>
      </w:r>
      <w:r w:rsidRPr="00E579CB">
        <w:rPr>
          <w:lang w:val="es-ES"/>
        </w:rPr>
        <w:br/>
        <w:t>- /</w:t>
      </w:r>
      <w:proofErr w:type="spellStart"/>
      <w:r w:rsidRPr="00E579CB">
        <w:rPr>
          <w:lang w:val="es-ES"/>
        </w:rPr>
        <w:t>tmp</w:t>
      </w:r>
      <w:proofErr w:type="spellEnd"/>
      <w:r w:rsidRPr="00E579CB">
        <w:rPr>
          <w:lang w:val="es-ES"/>
        </w:rPr>
        <w:t>: temporales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lastRenderedPageBreak/>
        <w:t xml:space="preserve">c. Sistemas soportados: ext2, ext3, ext4, </w:t>
      </w:r>
      <w:proofErr w:type="spellStart"/>
      <w:r w:rsidRPr="00E579CB">
        <w:rPr>
          <w:lang w:val="es-ES"/>
        </w:rPr>
        <w:t>xfs</w:t>
      </w:r>
      <w:proofErr w:type="spellEnd"/>
      <w:r w:rsidRPr="00E579CB">
        <w:rPr>
          <w:lang w:val="es-ES"/>
        </w:rPr>
        <w:t xml:space="preserve">, </w:t>
      </w:r>
      <w:proofErr w:type="spellStart"/>
      <w:r w:rsidRPr="00E579CB">
        <w:rPr>
          <w:lang w:val="es-ES"/>
        </w:rPr>
        <w:t>btrfs</w:t>
      </w:r>
      <w:proofErr w:type="spellEnd"/>
      <w:r w:rsidRPr="00E579CB">
        <w:rPr>
          <w:lang w:val="es-ES"/>
        </w:rPr>
        <w:t xml:space="preserve">, </w:t>
      </w:r>
      <w:proofErr w:type="spellStart"/>
      <w:r w:rsidRPr="00E579CB">
        <w:rPr>
          <w:lang w:val="es-ES"/>
        </w:rPr>
        <w:t>reiserfs</w:t>
      </w:r>
      <w:proofErr w:type="spellEnd"/>
      <w:r w:rsidRPr="00E579CB">
        <w:rPr>
          <w:lang w:val="es-ES"/>
        </w:rPr>
        <w:t>, entre otros.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d. Sí, Linux soporta FAT y NTFS mediante controladores especiales.</w:t>
      </w:r>
      <w:r w:rsidRPr="00E579CB">
        <w:rPr>
          <w:lang w:val="es-ES"/>
        </w:rPr>
        <w:br/>
      </w:r>
    </w:p>
    <w:p w:rsidR="00431672" w:rsidRPr="00E579CB" w:rsidRDefault="008206E5">
      <w:pPr>
        <w:pStyle w:val="Ttulo1"/>
        <w:rPr>
          <w:lang w:val="es-ES"/>
        </w:rPr>
      </w:pPr>
      <w:r w:rsidRPr="00E579CB">
        <w:rPr>
          <w:lang w:val="es-ES"/>
        </w:rPr>
        <w:t>7. Particiones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a. Una partición es una división lógica de un disco duro. Tipos: primaria, extendida y lógica.</w:t>
      </w:r>
      <w:r w:rsidRPr="00E579CB">
        <w:rPr>
          <w:lang w:val="es-ES"/>
        </w:rPr>
        <w:br/>
        <w:t>Ventajas: mejor organización, seguridad, instalación de varios SO.</w:t>
      </w:r>
      <w:r w:rsidRPr="00E579CB">
        <w:rPr>
          <w:lang w:val="es-ES"/>
        </w:rPr>
        <w:br/>
        <w:t xml:space="preserve">Desventajas: espacio fijo y limitado si se </w:t>
      </w:r>
      <w:proofErr w:type="spellStart"/>
      <w:r w:rsidRPr="00E579CB">
        <w:rPr>
          <w:lang w:val="es-ES"/>
        </w:rPr>
        <w:t>particiona</w:t>
      </w:r>
      <w:proofErr w:type="spellEnd"/>
      <w:r w:rsidRPr="00E579CB">
        <w:rPr>
          <w:lang w:val="es-ES"/>
        </w:rPr>
        <w:t xml:space="preserve"> mal.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b. Identificación en Linux:</w:t>
      </w:r>
      <w:r w:rsidRPr="00E579CB">
        <w:rPr>
          <w:lang w:val="es-ES"/>
        </w:rPr>
        <w:br/>
        <w:t>- IDE: /</w:t>
      </w:r>
      <w:proofErr w:type="spellStart"/>
      <w:r w:rsidRPr="00E579CB">
        <w:rPr>
          <w:lang w:val="es-ES"/>
        </w:rPr>
        <w:t>dev</w:t>
      </w:r>
      <w:proofErr w:type="spellEnd"/>
      <w:r w:rsidRPr="00E579CB">
        <w:rPr>
          <w:lang w:val="es-ES"/>
        </w:rPr>
        <w:t>/</w:t>
      </w:r>
      <w:proofErr w:type="spellStart"/>
      <w:r w:rsidRPr="00E579CB">
        <w:rPr>
          <w:lang w:val="es-ES"/>
        </w:rPr>
        <w:t>hd</w:t>
      </w:r>
      <w:proofErr w:type="spellEnd"/>
      <w:r w:rsidRPr="00E579CB">
        <w:rPr>
          <w:lang w:val="es-ES"/>
        </w:rPr>
        <w:t>[a-d]</w:t>
      </w:r>
      <w:r w:rsidRPr="00E579CB">
        <w:rPr>
          <w:lang w:val="es-ES"/>
        </w:rPr>
        <w:br/>
        <w:t>- SCSI/SATA: /</w:t>
      </w:r>
      <w:proofErr w:type="spellStart"/>
      <w:r w:rsidRPr="00E579CB">
        <w:rPr>
          <w:lang w:val="es-ES"/>
        </w:rPr>
        <w:t>dev</w:t>
      </w:r>
      <w:proofErr w:type="spellEnd"/>
      <w:r w:rsidRPr="00E579CB">
        <w:rPr>
          <w:lang w:val="es-ES"/>
        </w:rPr>
        <w:t>/</w:t>
      </w:r>
      <w:proofErr w:type="spellStart"/>
      <w:r w:rsidRPr="00E579CB">
        <w:rPr>
          <w:lang w:val="es-ES"/>
        </w:rPr>
        <w:t>sd</w:t>
      </w:r>
      <w:proofErr w:type="spellEnd"/>
      <w:r w:rsidRPr="00E579CB">
        <w:rPr>
          <w:lang w:val="es-ES"/>
        </w:rPr>
        <w:t>[a-z]</w:t>
      </w:r>
      <w:r w:rsidRPr="00E579CB">
        <w:rPr>
          <w:lang w:val="es-ES"/>
        </w:rPr>
        <w:br/>
        <w:t>- Particiones numeradas: /</w:t>
      </w:r>
      <w:proofErr w:type="spellStart"/>
      <w:r w:rsidRPr="00E579CB">
        <w:rPr>
          <w:lang w:val="es-ES"/>
        </w:rPr>
        <w:t>dev</w:t>
      </w:r>
      <w:proofErr w:type="spellEnd"/>
      <w:r w:rsidRPr="00E579CB">
        <w:rPr>
          <w:lang w:val="es-ES"/>
        </w:rPr>
        <w:t>/sda1, /</w:t>
      </w:r>
      <w:proofErr w:type="spellStart"/>
      <w:r w:rsidRPr="00E579CB">
        <w:rPr>
          <w:lang w:val="es-ES"/>
        </w:rPr>
        <w:t>dev</w:t>
      </w:r>
      <w:proofErr w:type="spellEnd"/>
      <w:r w:rsidRPr="00E579CB">
        <w:rPr>
          <w:lang w:val="es-ES"/>
        </w:rPr>
        <w:t>/sda2, etc.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c. Particiones mínimas:</w:t>
      </w:r>
      <w:r w:rsidRPr="00E579CB">
        <w:rPr>
          <w:lang w:val="es-ES"/>
        </w:rPr>
        <w:br/>
        <w:t>- / (raíz)</w:t>
      </w:r>
      <w:r w:rsidRPr="00E579CB">
        <w:rPr>
          <w:lang w:val="es-ES"/>
        </w:rPr>
        <w:br/>
        <w:t>- swap</w:t>
      </w:r>
      <w:r w:rsidRPr="00E579CB">
        <w:rPr>
          <w:lang w:val="es-ES"/>
        </w:rPr>
        <w:br/>
        <w:t>Opcional pero recomendable: /home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d. Ejemplos: servidores requieren /</w:t>
      </w:r>
      <w:proofErr w:type="spellStart"/>
      <w:r w:rsidRPr="00E579CB">
        <w:rPr>
          <w:lang w:val="es-ES"/>
        </w:rPr>
        <w:t>var</w:t>
      </w:r>
      <w:proofErr w:type="spellEnd"/>
      <w:r w:rsidRPr="00E579CB">
        <w:rPr>
          <w:lang w:val="es-ES"/>
        </w:rPr>
        <w:t xml:space="preserve"> y /</w:t>
      </w:r>
      <w:proofErr w:type="spellStart"/>
      <w:r w:rsidRPr="00E579CB">
        <w:rPr>
          <w:lang w:val="es-ES"/>
        </w:rPr>
        <w:t>srv</w:t>
      </w:r>
      <w:proofErr w:type="spellEnd"/>
      <w:r w:rsidRPr="00E579CB">
        <w:rPr>
          <w:lang w:val="es-ES"/>
        </w:rPr>
        <w:t>; estaciones de trabajo requieren /home grande.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>
        <w:t xml:space="preserve">e. Software: fdisk, parted, gparted. </w:t>
      </w:r>
      <w:r w:rsidRPr="00E579CB">
        <w:rPr>
          <w:lang w:val="es-ES"/>
        </w:rPr>
        <w:t xml:space="preserve">Diferencias: </w:t>
      </w:r>
      <w:proofErr w:type="spellStart"/>
      <w:r w:rsidRPr="00E579CB">
        <w:rPr>
          <w:lang w:val="es-ES"/>
        </w:rPr>
        <w:t>fdisk</w:t>
      </w:r>
      <w:proofErr w:type="spellEnd"/>
      <w:r w:rsidRPr="00E579CB">
        <w:rPr>
          <w:lang w:val="es-ES"/>
        </w:rPr>
        <w:t xml:space="preserve"> es CLI, </w:t>
      </w:r>
      <w:proofErr w:type="spellStart"/>
      <w:r w:rsidRPr="00E579CB">
        <w:rPr>
          <w:lang w:val="es-ES"/>
        </w:rPr>
        <w:t>parted</w:t>
      </w:r>
      <w:proofErr w:type="spellEnd"/>
      <w:r w:rsidRPr="00E579CB">
        <w:rPr>
          <w:lang w:val="es-ES"/>
        </w:rPr>
        <w:t xml:space="preserve"> más moderno, </w:t>
      </w:r>
      <w:proofErr w:type="spellStart"/>
      <w:r w:rsidRPr="00E579CB">
        <w:rPr>
          <w:lang w:val="es-ES"/>
        </w:rPr>
        <w:t>gparted</w:t>
      </w:r>
      <w:proofErr w:type="spellEnd"/>
      <w:r w:rsidRPr="00E579CB">
        <w:rPr>
          <w:lang w:val="es-ES"/>
        </w:rPr>
        <w:t xml:space="preserve"> con GUI.</w:t>
      </w:r>
      <w:r w:rsidRPr="00E579CB">
        <w:rPr>
          <w:lang w:val="es-ES"/>
        </w:rPr>
        <w:br/>
      </w:r>
    </w:p>
    <w:p w:rsidR="00431672" w:rsidRPr="00E579CB" w:rsidRDefault="008206E5">
      <w:pPr>
        <w:pStyle w:val="Ttulo1"/>
        <w:rPr>
          <w:lang w:val="es-ES"/>
        </w:rPr>
      </w:pPr>
      <w:r w:rsidRPr="00E579CB">
        <w:rPr>
          <w:lang w:val="es-ES"/>
        </w:rPr>
        <w:t>8. Arranque del Sistema Operativo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a. BIOS: firmware básico que inicializa el hardware.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b. UEFI: reemplazo moderno de BIOS, más seguro y rápido.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 xml:space="preserve">c. MBR: Master </w:t>
      </w:r>
      <w:proofErr w:type="spellStart"/>
      <w:r w:rsidRPr="00E579CB">
        <w:rPr>
          <w:lang w:val="es-ES"/>
        </w:rPr>
        <w:t>Boot</w:t>
      </w:r>
      <w:proofErr w:type="spellEnd"/>
      <w:r w:rsidRPr="00E579CB">
        <w:rPr>
          <w:lang w:val="es-ES"/>
        </w:rPr>
        <w:t xml:space="preserve"> Record, sector de arranque en discos antiguos.</w:t>
      </w:r>
      <w:r w:rsidRPr="00E579CB">
        <w:rPr>
          <w:lang w:val="es-ES"/>
        </w:rPr>
        <w:br/>
        <w:t>MBC no es un término común, probablemente refiere al código de arranque en MBR.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lastRenderedPageBreak/>
        <w:t xml:space="preserve">d. GPT: GUID </w:t>
      </w:r>
      <w:proofErr w:type="spellStart"/>
      <w:r w:rsidRPr="00E579CB">
        <w:rPr>
          <w:lang w:val="es-ES"/>
        </w:rPr>
        <w:t>Partition</w:t>
      </w:r>
      <w:proofErr w:type="spellEnd"/>
      <w:r w:rsidRPr="00E579CB">
        <w:rPr>
          <w:lang w:val="es-ES"/>
        </w:rPr>
        <w:t xml:space="preserve"> </w:t>
      </w:r>
      <w:proofErr w:type="spellStart"/>
      <w:r w:rsidRPr="00E579CB">
        <w:rPr>
          <w:lang w:val="es-ES"/>
        </w:rPr>
        <w:t>Table</w:t>
      </w:r>
      <w:proofErr w:type="spellEnd"/>
      <w:r w:rsidRPr="00E579CB">
        <w:rPr>
          <w:lang w:val="es-ES"/>
        </w:rPr>
        <w:t>, reemplazo de MBR, soporta discos grandes y más particiones.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 xml:space="preserve">e. Gestor de arranque: carga el sistema operativo. Ejemplos: GRUB, LILO, </w:t>
      </w:r>
      <w:proofErr w:type="spellStart"/>
      <w:r w:rsidRPr="00E579CB">
        <w:rPr>
          <w:lang w:val="es-ES"/>
        </w:rPr>
        <w:t>systemd-boot</w:t>
      </w:r>
      <w:proofErr w:type="spellEnd"/>
      <w:r w:rsidRPr="00E579CB">
        <w:rPr>
          <w:lang w:val="es-ES"/>
        </w:rPr>
        <w:t>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 xml:space="preserve">f. Pasos de </w:t>
      </w:r>
      <w:proofErr w:type="spellStart"/>
      <w:r w:rsidRPr="00E579CB">
        <w:rPr>
          <w:lang w:val="es-ES"/>
        </w:rPr>
        <w:t>bootstrap</w:t>
      </w:r>
      <w:proofErr w:type="spellEnd"/>
      <w:r w:rsidRPr="00E579CB">
        <w:rPr>
          <w:lang w:val="es-ES"/>
        </w:rPr>
        <w:t xml:space="preserve">: encendido → POST → BIOS/UEFI → búsqueda de cargador → carga del </w:t>
      </w:r>
      <w:proofErr w:type="spellStart"/>
      <w:r w:rsidRPr="00E579CB">
        <w:rPr>
          <w:lang w:val="es-ES"/>
        </w:rPr>
        <w:t>kernel</w:t>
      </w:r>
      <w:proofErr w:type="spellEnd"/>
      <w:r w:rsidRPr="00E579CB">
        <w:rPr>
          <w:lang w:val="es-ES"/>
        </w:rPr>
        <w:t>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 xml:space="preserve">g. En Linux: BIOS/UEFI → GRUB → </w:t>
      </w:r>
      <w:proofErr w:type="spellStart"/>
      <w:r w:rsidRPr="00E579CB">
        <w:rPr>
          <w:lang w:val="es-ES"/>
        </w:rPr>
        <w:t>Kernel</w:t>
      </w:r>
      <w:proofErr w:type="spellEnd"/>
      <w:r w:rsidRPr="00E579CB">
        <w:rPr>
          <w:lang w:val="es-ES"/>
        </w:rPr>
        <w:t xml:space="preserve"> → </w:t>
      </w:r>
      <w:proofErr w:type="spellStart"/>
      <w:r w:rsidRPr="00E579CB">
        <w:rPr>
          <w:lang w:val="es-ES"/>
        </w:rPr>
        <w:t>init</w:t>
      </w:r>
      <w:proofErr w:type="spellEnd"/>
      <w:r w:rsidRPr="00E579CB">
        <w:rPr>
          <w:lang w:val="es-ES"/>
        </w:rPr>
        <w:t>/</w:t>
      </w:r>
      <w:proofErr w:type="spellStart"/>
      <w:r w:rsidRPr="00E579CB">
        <w:rPr>
          <w:lang w:val="es-ES"/>
        </w:rPr>
        <w:t>systemd</w:t>
      </w:r>
      <w:proofErr w:type="spellEnd"/>
      <w:r w:rsidRPr="00E579CB">
        <w:rPr>
          <w:lang w:val="es-ES"/>
        </w:rPr>
        <w:t xml:space="preserve"> → login.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 xml:space="preserve">h. Proceso de parada: </w:t>
      </w:r>
      <w:proofErr w:type="spellStart"/>
      <w:r w:rsidRPr="00E579CB">
        <w:rPr>
          <w:lang w:val="es-ES"/>
        </w:rPr>
        <w:t>systemctl</w:t>
      </w:r>
      <w:proofErr w:type="spellEnd"/>
      <w:r w:rsidRPr="00E579CB">
        <w:rPr>
          <w:lang w:val="es-ES"/>
        </w:rPr>
        <w:t xml:space="preserve"> </w:t>
      </w:r>
      <w:proofErr w:type="spellStart"/>
      <w:r w:rsidRPr="00E579CB">
        <w:rPr>
          <w:lang w:val="es-ES"/>
        </w:rPr>
        <w:t>poweroff</w:t>
      </w:r>
      <w:proofErr w:type="spellEnd"/>
      <w:r w:rsidRPr="00E579CB">
        <w:rPr>
          <w:lang w:val="es-ES"/>
        </w:rPr>
        <w:t xml:space="preserve"> → envía señales a procesos → desmonta FS → apaga.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 xml:space="preserve">i. Sí, se puede tener dual </w:t>
      </w:r>
      <w:proofErr w:type="spellStart"/>
      <w:r w:rsidRPr="00E579CB">
        <w:rPr>
          <w:lang w:val="es-ES"/>
        </w:rPr>
        <w:t>boot</w:t>
      </w:r>
      <w:proofErr w:type="spellEnd"/>
      <w:r w:rsidRPr="00E579CB">
        <w:rPr>
          <w:lang w:val="es-ES"/>
        </w:rPr>
        <w:t>, Linux junto a Windows/</w:t>
      </w:r>
      <w:proofErr w:type="spellStart"/>
      <w:r w:rsidRPr="00E579CB">
        <w:rPr>
          <w:lang w:val="es-ES"/>
        </w:rPr>
        <w:t>macOS</w:t>
      </w:r>
      <w:proofErr w:type="spellEnd"/>
      <w:r w:rsidRPr="00E579CB">
        <w:rPr>
          <w:lang w:val="es-ES"/>
        </w:rPr>
        <w:t>.</w:t>
      </w:r>
      <w:r w:rsidRPr="00E579CB">
        <w:rPr>
          <w:lang w:val="es-ES"/>
        </w:rPr>
        <w:br/>
      </w:r>
    </w:p>
    <w:p w:rsidR="00431672" w:rsidRPr="00E579CB" w:rsidRDefault="008206E5">
      <w:pPr>
        <w:pStyle w:val="Ttulo1"/>
        <w:rPr>
          <w:lang w:val="es-ES"/>
        </w:rPr>
      </w:pPr>
      <w:r w:rsidRPr="00E579CB">
        <w:rPr>
          <w:lang w:val="es-ES"/>
        </w:rPr>
        <w:t>9. Archivos y editores</w:t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a. Los archivos en GNU/Linux se identifican por su nombre, que distingue mayúsculas y minúsculas. No dependen de la extensión para definir su tipo.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b. Editores: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vim</w:t>
      </w:r>
      <w:proofErr w:type="spellEnd"/>
      <w:r w:rsidRPr="00E579CB">
        <w:rPr>
          <w:lang w:val="es-ES"/>
        </w:rPr>
        <w:t>: potente, basado en modos de edición.</w:t>
      </w:r>
      <w:r w:rsidRPr="00E579CB">
        <w:rPr>
          <w:lang w:val="es-ES"/>
        </w:rPr>
        <w:br/>
        <w:t>- nano: sencillo, accesible desde consola.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mcedit</w:t>
      </w:r>
      <w:proofErr w:type="spellEnd"/>
      <w:r w:rsidRPr="00E579CB">
        <w:rPr>
          <w:lang w:val="es-ES"/>
        </w:rPr>
        <w:t xml:space="preserve">: parte de </w:t>
      </w:r>
      <w:proofErr w:type="spellStart"/>
      <w:r w:rsidRPr="00E579CB">
        <w:rPr>
          <w:lang w:val="es-ES"/>
        </w:rPr>
        <w:t>Midnight</w:t>
      </w:r>
      <w:proofErr w:type="spellEnd"/>
      <w:r w:rsidRPr="00E579CB">
        <w:rPr>
          <w:lang w:val="es-ES"/>
        </w:rPr>
        <w:t xml:space="preserve"> </w:t>
      </w:r>
      <w:proofErr w:type="spellStart"/>
      <w:r w:rsidRPr="00E579CB">
        <w:rPr>
          <w:lang w:val="es-ES"/>
        </w:rPr>
        <w:t>Commander</w:t>
      </w:r>
      <w:proofErr w:type="spellEnd"/>
      <w:r w:rsidRPr="00E579CB">
        <w:rPr>
          <w:lang w:val="es-ES"/>
        </w:rPr>
        <w:t>, interfaz más amigable.</w:t>
      </w:r>
      <w:r w:rsidRPr="00E579CB">
        <w:rPr>
          <w:lang w:val="es-ES"/>
        </w:rPr>
        <w:br/>
        <w:t>Comandos de visualización: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cat</w:t>
      </w:r>
      <w:proofErr w:type="spellEnd"/>
      <w:r w:rsidRPr="00E579CB">
        <w:rPr>
          <w:lang w:val="es-ES"/>
        </w:rPr>
        <w:t>: muestra contenido completo.</w:t>
      </w:r>
      <w:r w:rsidRPr="00E579CB">
        <w:rPr>
          <w:lang w:val="es-ES"/>
        </w:rPr>
        <w:br/>
        <w:t>- more: muestra página por página.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less</w:t>
      </w:r>
      <w:proofErr w:type="spellEnd"/>
      <w:r w:rsidRPr="00E579CB">
        <w:rPr>
          <w:lang w:val="es-ES"/>
        </w:rPr>
        <w:t>: similar a more, pero más flexible (permite retroceder).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 xml:space="preserve">c. Para crear archivo 'prueba.exe' en </w:t>
      </w:r>
      <w:proofErr w:type="spellStart"/>
      <w:r w:rsidRPr="00E579CB">
        <w:rPr>
          <w:lang w:val="es-ES"/>
        </w:rPr>
        <w:t>vim</w:t>
      </w:r>
      <w:proofErr w:type="spellEnd"/>
      <w:r w:rsidRPr="00E579CB">
        <w:rPr>
          <w:lang w:val="es-ES"/>
        </w:rPr>
        <w:t>:</w:t>
      </w:r>
      <w:r w:rsidRPr="00E579CB">
        <w:rPr>
          <w:lang w:val="es-ES"/>
        </w:rPr>
        <w:br/>
        <w:t xml:space="preserve">$ </w:t>
      </w:r>
      <w:proofErr w:type="spellStart"/>
      <w:r w:rsidRPr="00E579CB">
        <w:rPr>
          <w:lang w:val="es-ES"/>
        </w:rPr>
        <w:t>vim</w:t>
      </w:r>
      <w:proofErr w:type="spellEnd"/>
      <w:r w:rsidRPr="00E579CB">
        <w:rPr>
          <w:lang w:val="es-ES"/>
        </w:rPr>
        <w:t xml:space="preserve"> prueba.exe</w:t>
      </w:r>
      <w:r w:rsidRPr="00E579CB">
        <w:rPr>
          <w:lang w:val="es-ES"/>
        </w:rPr>
        <w:br/>
        <w:t>Escribir número de alumno y nombre, guardar con ':</w:t>
      </w:r>
      <w:proofErr w:type="spellStart"/>
      <w:r w:rsidRPr="00E579CB">
        <w:rPr>
          <w:lang w:val="es-ES"/>
        </w:rPr>
        <w:t>wq</w:t>
      </w:r>
      <w:proofErr w:type="spellEnd"/>
      <w:r w:rsidRPr="00E579CB">
        <w:rPr>
          <w:lang w:val="es-ES"/>
        </w:rPr>
        <w:t>'.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d. Comando 'file': identifica el tipo real de un archivo independientemente de su extensión.</w:t>
      </w:r>
      <w:r w:rsidRPr="00E579CB">
        <w:rPr>
          <w:lang w:val="es-ES"/>
        </w:rPr>
        <w:br/>
      </w:r>
    </w:p>
    <w:p w:rsidR="00431672" w:rsidRPr="00E579CB" w:rsidRDefault="008206E5">
      <w:pPr>
        <w:rPr>
          <w:lang w:val="es-ES"/>
        </w:rPr>
      </w:pPr>
      <w:r w:rsidRPr="00E579CB">
        <w:rPr>
          <w:lang w:val="es-ES"/>
        </w:rPr>
        <w:t>e. Comandos relacionados con archivos:</w:t>
      </w:r>
      <w:r w:rsidRPr="00E579CB">
        <w:rPr>
          <w:lang w:val="es-ES"/>
        </w:rPr>
        <w:br/>
        <w:t>- cd: cambiar directorio.</w:t>
      </w:r>
      <w:r w:rsidRPr="00E579CB">
        <w:rPr>
          <w:lang w:val="es-ES"/>
        </w:rPr>
        <w:br/>
      </w:r>
      <w:r w:rsidRPr="00E579CB">
        <w:rPr>
          <w:lang w:val="es-ES"/>
        </w:rPr>
        <w:lastRenderedPageBreak/>
        <w:t xml:space="preserve">- </w:t>
      </w:r>
      <w:proofErr w:type="spellStart"/>
      <w:r w:rsidRPr="00E579CB">
        <w:rPr>
          <w:lang w:val="es-ES"/>
        </w:rPr>
        <w:t>mkdir</w:t>
      </w:r>
      <w:proofErr w:type="spellEnd"/>
      <w:r w:rsidRPr="00E579CB">
        <w:rPr>
          <w:lang w:val="es-ES"/>
        </w:rPr>
        <w:t>: crear directorio.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rmdir</w:t>
      </w:r>
      <w:proofErr w:type="spellEnd"/>
      <w:r w:rsidRPr="00E579CB">
        <w:rPr>
          <w:lang w:val="es-ES"/>
        </w:rPr>
        <w:t>: eliminar directorio vacío.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ln</w:t>
      </w:r>
      <w:proofErr w:type="spellEnd"/>
      <w:r w:rsidRPr="00E579CB">
        <w:rPr>
          <w:lang w:val="es-ES"/>
        </w:rPr>
        <w:t>: crear enlaces (duros o simbólicos).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tail</w:t>
      </w:r>
      <w:proofErr w:type="spellEnd"/>
      <w:r w:rsidRPr="00E579CB">
        <w:rPr>
          <w:lang w:val="es-ES"/>
        </w:rPr>
        <w:t>: ver últimas líneas de un archivo.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locate</w:t>
      </w:r>
      <w:proofErr w:type="spellEnd"/>
      <w:r w:rsidRPr="00E579CB">
        <w:rPr>
          <w:lang w:val="es-ES"/>
        </w:rPr>
        <w:t>: buscar archivos rápidamente.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ls</w:t>
      </w:r>
      <w:proofErr w:type="spellEnd"/>
      <w:r w:rsidRPr="00E579CB">
        <w:rPr>
          <w:lang w:val="es-ES"/>
        </w:rPr>
        <w:t>: listar archivos.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pwd</w:t>
      </w:r>
      <w:proofErr w:type="spellEnd"/>
      <w:r w:rsidRPr="00E579CB">
        <w:rPr>
          <w:lang w:val="es-ES"/>
        </w:rPr>
        <w:t>: mostrar directorio actual.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cp</w:t>
      </w:r>
      <w:proofErr w:type="spellEnd"/>
      <w:r w:rsidRPr="00E579CB">
        <w:rPr>
          <w:lang w:val="es-ES"/>
        </w:rPr>
        <w:t>: copiar archivos.</w:t>
      </w:r>
      <w:r w:rsidRPr="00E579CB">
        <w:rPr>
          <w:lang w:val="es-ES"/>
        </w:rPr>
        <w:br/>
        <w:t>- mv: mover o renombrar archivos.</w:t>
      </w:r>
      <w:r w:rsidRPr="00E579CB">
        <w:rPr>
          <w:lang w:val="es-ES"/>
        </w:rPr>
        <w:br/>
        <w:t xml:space="preserve">- </w:t>
      </w:r>
      <w:proofErr w:type="spellStart"/>
      <w:r w:rsidRPr="00E579CB">
        <w:rPr>
          <w:lang w:val="es-ES"/>
        </w:rPr>
        <w:t>find</w:t>
      </w:r>
      <w:proofErr w:type="spellEnd"/>
      <w:r w:rsidRPr="00E579CB">
        <w:rPr>
          <w:lang w:val="es-ES"/>
        </w:rPr>
        <w:t>: buscar archivos con criterios avanzados.</w:t>
      </w:r>
      <w:r w:rsidRPr="00E579CB">
        <w:rPr>
          <w:lang w:val="es-ES"/>
        </w:rPr>
        <w:br/>
      </w:r>
    </w:p>
    <w:p w:rsidR="00E579CB" w:rsidRDefault="00E579CB" w:rsidP="00E579C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  <w:t>10. Comandos y argumentos</w:t>
      </w:r>
    </w:p>
    <w:p w:rsidR="00E579CB" w:rsidRDefault="00E579CB" w:rsidP="00E579CB">
      <w:pPr>
        <w:rPr>
          <w:lang w:val="es-ES"/>
        </w:rPr>
      </w:pPr>
      <w:r w:rsidRPr="00E579CB">
        <w:rPr>
          <w:lang w:val="es-ES"/>
        </w:rPr>
        <w:t>a.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  <w:t xml:space="preserve"> </w:t>
      </w:r>
      <w:r>
        <w:rPr>
          <w:lang w:val="es-ES"/>
        </w:rPr>
        <w:t xml:space="preserve">Crear la carpeta ISOCSO -&gt; </w:t>
      </w:r>
      <w:proofErr w:type="spellStart"/>
      <w:r>
        <w:rPr>
          <w:lang w:val="es-ES"/>
        </w:rPr>
        <w:t>mkdir</w:t>
      </w:r>
      <w:proofErr w:type="spellEnd"/>
      <w:r>
        <w:rPr>
          <w:lang w:val="es-ES"/>
        </w:rPr>
        <w:t xml:space="preserve"> “</w:t>
      </w:r>
      <w:proofErr w:type="spellStart"/>
      <w:r>
        <w:rPr>
          <w:lang w:val="es-ES"/>
        </w:rPr>
        <w:t>nombreCarpeta</w:t>
      </w:r>
      <w:proofErr w:type="spellEnd"/>
      <w:r>
        <w:rPr>
          <w:lang w:val="es-ES"/>
        </w:rPr>
        <w:t>”.</w:t>
      </w:r>
    </w:p>
    <w:p w:rsidR="00E579CB" w:rsidRDefault="00E579CB" w:rsidP="00E579CB">
      <w:pPr>
        <w:rPr>
          <w:lang w:val="es-ES"/>
        </w:rPr>
      </w:pPr>
      <w:r>
        <w:rPr>
          <w:lang w:val="es-ES"/>
        </w:rPr>
        <w:t>b. Accede a la carpeta -&gt; cd “</w:t>
      </w:r>
      <w:proofErr w:type="spellStart"/>
      <w:r>
        <w:rPr>
          <w:lang w:val="es-ES"/>
        </w:rPr>
        <w:t>nombreCarpeta</w:t>
      </w:r>
      <w:proofErr w:type="spellEnd"/>
      <w:r>
        <w:rPr>
          <w:lang w:val="es-ES"/>
        </w:rPr>
        <w:t>” o “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>”.</w:t>
      </w:r>
    </w:p>
    <w:p w:rsidR="00E579CB" w:rsidRDefault="00E579CB" w:rsidP="00E579CB">
      <w:pPr>
        <w:rPr>
          <w:lang w:val="es-ES"/>
        </w:rPr>
      </w:pPr>
      <w:r>
        <w:rPr>
          <w:lang w:val="es-ES"/>
        </w:rPr>
        <w:t>c. Crear dos archivos, para crear uno se usa &gt; “</w:t>
      </w:r>
      <w:proofErr w:type="spellStart"/>
      <w:r>
        <w:rPr>
          <w:lang w:val="es-ES"/>
        </w:rPr>
        <w:t>nombreArhivo.extension</w:t>
      </w:r>
      <w:proofErr w:type="spellEnd"/>
      <w:r>
        <w:rPr>
          <w:lang w:val="es-ES"/>
        </w:rPr>
        <w:t xml:space="preserve">” o para crear varios </w:t>
      </w:r>
      <w:proofErr w:type="spellStart"/>
      <w:r>
        <w:rPr>
          <w:lang w:val="es-ES"/>
        </w:rPr>
        <w:t>touch</w:t>
      </w:r>
      <w:proofErr w:type="spellEnd"/>
      <w:r>
        <w:rPr>
          <w:lang w:val="es-ES"/>
        </w:rPr>
        <w:t xml:space="preserve"> “archivo1.ext </w:t>
      </w:r>
      <w:proofErr w:type="spellStart"/>
      <w:r>
        <w:rPr>
          <w:lang w:val="es-ES"/>
        </w:rPr>
        <w:t>archivoN.ext</w:t>
      </w:r>
      <w:proofErr w:type="spellEnd"/>
      <w:r>
        <w:rPr>
          <w:lang w:val="es-ES"/>
        </w:rPr>
        <w:t>”.</w:t>
      </w:r>
    </w:p>
    <w:p w:rsidR="00E579CB" w:rsidRDefault="0098080B" w:rsidP="00E579CB">
      <w:pPr>
        <w:rPr>
          <w:lang w:val="es-ES"/>
        </w:rPr>
      </w:pPr>
      <w:r>
        <w:rPr>
          <w:lang w:val="es-ES"/>
        </w:rPr>
        <w:t xml:space="preserve">d. Listar el contenido del directorio actual </w:t>
      </w:r>
      <w:proofErr w:type="spellStart"/>
      <w:r>
        <w:rPr>
          <w:lang w:val="es-ES"/>
        </w:rPr>
        <w:t>ls</w:t>
      </w:r>
      <w:proofErr w:type="spellEnd"/>
      <w:r>
        <w:rPr>
          <w:lang w:val="es-ES"/>
        </w:rPr>
        <w:t>.</w:t>
      </w:r>
    </w:p>
    <w:p w:rsidR="0098080B" w:rsidRDefault="0098080B" w:rsidP="00E579CB">
      <w:pPr>
        <w:rPr>
          <w:lang w:val="es-ES"/>
        </w:rPr>
      </w:pPr>
      <w:r>
        <w:rPr>
          <w:lang w:val="es-ES"/>
        </w:rPr>
        <w:t xml:space="preserve">e. Visualizar la ruta donde estoy situado </w:t>
      </w:r>
      <w:proofErr w:type="spellStart"/>
      <w:r>
        <w:rPr>
          <w:lang w:val="es-ES"/>
        </w:rPr>
        <w:t>pwd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directory</w:t>
      </w:r>
      <w:proofErr w:type="spellEnd"/>
      <w:r>
        <w:rPr>
          <w:lang w:val="es-ES"/>
        </w:rPr>
        <w:t>).</w:t>
      </w:r>
    </w:p>
    <w:p w:rsidR="00E579CB" w:rsidRDefault="0098080B" w:rsidP="00E579CB">
      <w:pPr>
        <w:rPr>
          <w:lang w:val="es-ES"/>
        </w:rPr>
      </w:pPr>
      <w:r>
        <w:rPr>
          <w:lang w:val="es-ES"/>
        </w:rPr>
        <w:t xml:space="preserve">f. </w:t>
      </w:r>
      <w:r w:rsidR="0010401F">
        <w:rPr>
          <w:lang w:val="es-ES"/>
        </w:rPr>
        <w:t xml:space="preserve">Para buscar los archivos que contengan iso* se usa sudo (para evitar que se detenga en caso de no tener permiso de lectura o acceso) </w:t>
      </w:r>
      <w:proofErr w:type="spellStart"/>
      <w:r w:rsidR="0010401F">
        <w:rPr>
          <w:lang w:val="es-ES"/>
        </w:rPr>
        <w:t>find</w:t>
      </w:r>
      <w:proofErr w:type="spellEnd"/>
      <w:r w:rsidR="0010401F">
        <w:rPr>
          <w:lang w:val="es-ES"/>
        </w:rPr>
        <w:t xml:space="preserve"> / (la / es para buscar desde la raíz) –</w:t>
      </w:r>
      <w:proofErr w:type="spellStart"/>
      <w:r w:rsidR="0010401F">
        <w:rPr>
          <w:lang w:val="es-ES"/>
        </w:rPr>
        <w:t>name</w:t>
      </w:r>
      <w:proofErr w:type="spellEnd"/>
      <w:r w:rsidR="0010401F">
        <w:rPr>
          <w:lang w:val="es-ES"/>
        </w:rPr>
        <w:t xml:space="preserve"> “*</w:t>
      </w:r>
      <w:proofErr w:type="spellStart"/>
      <w:r w:rsidR="0010401F">
        <w:rPr>
          <w:lang w:val="es-ES"/>
        </w:rPr>
        <w:t>iso</w:t>
      </w:r>
      <w:proofErr w:type="spellEnd"/>
      <w:r w:rsidR="0010401F">
        <w:rPr>
          <w:lang w:val="es-ES"/>
        </w:rPr>
        <w:t>”. (con –</w:t>
      </w:r>
      <w:proofErr w:type="spellStart"/>
      <w:r w:rsidR="0010401F">
        <w:rPr>
          <w:lang w:val="es-ES"/>
        </w:rPr>
        <w:t>iname</w:t>
      </w:r>
      <w:proofErr w:type="spellEnd"/>
      <w:r w:rsidR="0010401F">
        <w:rPr>
          <w:lang w:val="es-ES"/>
        </w:rPr>
        <w:t xml:space="preserve"> se ignora el case </w:t>
      </w:r>
      <w:proofErr w:type="spellStart"/>
      <w:r w:rsidR="0010401F">
        <w:rPr>
          <w:lang w:val="es-ES"/>
        </w:rPr>
        <w:t>sensitive</w:t>
      </w:r>
      <w:proofErr w:type="spellEnd"/>
      <w:r w:rsidR="0010401F">
        <w:rPr>
          <w:lang w:val="es-ES"/>
        </w:rPr>
        <w:t>).</w:t>
      </w:r>
    </w:p>
    <w:p w:rsidR="00B060EA" w:rsidRDefault="00B060EA" w:rsidP="00E579CB">
      <w:pPr>
        <w:rPr>
          <w:lang w:val="es-ES"/>
        </w:rPr>
      </w:pPr>
      <w:r>
        <w:rPr>
          <w:lang w:val="es-ES"/>
        </w:rPr>
        <w:t xml:space="preserve">g. La cantidad de espacio libre en disco se puede ver con el comando </w:t>
      </w:r>
      <w:proofErr w:type="spellStart"/>
      <w:r>
        <w:rPr>
          <w:lang w:val="es-ES"/>
        </w:rPr>
        <w:t>df</w:t>
      </w:r>
      <w:proofErr w:type="spellEnd"/>
      <w:r>
        <w:rPr>
          <w:lang w:val="es-ES"/>
        </w:rPr>
        <w:t xml:space="preserve"> (disk free) –h (para que sea legible para humanos GB/MB).</w:t>
      </w:r>
    </w:p>
    <w:p w:rsidR="00B060EA" w:rsidRDefault="00B060EA" w:rsidP="00E579CB">
      <w:pPr>
        <w:rPr>
          <w:lang w:val="es-ES"/>
        </w:rPr>
      </w:pPr>
      <w:r>
        <w:rPr>
          <w:lang w:val="es-ES"/>
        </w:rPr>
        <w:t xml:space="preserve">h. Para verificar los usuarios conectados al sistema se utiliza el comando </w:t>
      </w:r>
      <w:proofErr w:type="spellStart"/>
      <w:r>
        <w:rPr>
          <w:lang w:val="es-ES"/>
        </w:rPr>
        <w:t>who</w:t>
      </w:r>
      <w:proofErr w:type="spellEnd"/>
      <w:r>
        <w:rPr>
          <w:lang w:val="es-ES"/>
        </w:rPr>
        <w:t>.</w:t>
      </w:r>
    </w:p>
    <w:p w:rsidR="00B060EA" w:rsidRDefault="00B060EA" w:rsidP="00E579CB">
      <w:pPr>
        <w:rPr>
          <w:lang w:val="es-ES"/>
        </w:rPr>
      </w:pPr>
      <w:r>
        <w:rPr>
          <w:lang w:val="es-ES"/>
        </w:rPr>
        <w:t>i. Para editar existen varias alternativas:</w:t>
      </w:r>
    </w:p>
    <w:p w:rsidR="00B060EA" w:rsidRDefault="00B060EA" w:rsidP="00E579CB">
      <w:pPr>
        <w:rPr>
          <w:lang w:val="es-ES"/>
        </w:rPr>
      </w:pPr>
      <w:r>
        <w:rPr>
          <w:lang w:val="es-ES"/>
        </w:rPr>
        <w:t xml:space="preserve">1. nano archivo.txt -&gt; abre el archivo y nos permite editarlo para luego cerrar con </w:t>
      </w: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+ O </w:t>
      </w:r>
      <w:proofErr w:type="spellStart"/>
      <w:r>
        <w:rPr>
          <w:lang w:val="es-ES"/>
        </w:rPr>
        <w:t>o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+ X.</w:t>
      </w:r>
    </w:p>
    <w:p w:rsidR="0006296D" w:rsidRDefault="00B060EA" w:rsidP="00E579CB">
      <w:pPr>
        <w:rPr>
          <w:lang w:val="es-ES"/>
        </w:rPr>
      </w:pPr>
      <w:r>
        <w:rPr>
          <w:lang w:val="es-ES"/>
        </w:rPr>
        <w:t xml:space="preserve">2. </w:t>
      </w:r>
      <w:proofErr w:type="spellStart"/>
      <w:r>
        <w:rPr>
          <w:lang w:val="es-ES"/>
        </w:rPr>
        <w:t>vim</w:t>
      </w:r>
      <w:proofErr w:type="spellEnd"/>
      <w:r>
        <w:rPr>
          <w:lang w:val="es-ES"/>
        </w:rPr>
        <w:t xml:space="preserve"> archivo.txt -&gt; </w:t>
      </w:r>
      <w:r w:rsidR="0006296D">
        <w:rPr>
          <w:lang w:val="es-ES"/>
        </w:rPr>
        <w:t xml:space="preserve">abre el archivo y puedo utilizar i para insertar al inicio, a para agregar despues del cursor, A agrega al final de la linea, o abre una linea debajo y entra en modo inserción, y A abre una nueva linea arriba. Con esto se entra en modo inserción y se escribe lo que se desea insertar, luego con </w:t>
      </w:r>
      <w:proofErr w:type="spellStart"/>
      <w:r w:rsidR="0006296D">
        <w:rPr>
          <w:lang w:val="es-ES"/>
        </w:rPr>
        <w:t>Esc</w:t>
      </w:r>
      <w:proofErr w:type="spellEnd"/>
      <w:r w:rsidR="0006296D">
        <w:rPr>
          <w:lang w:val="es-ES"/>
        </w:rPr>
        <w:t xml:space="preserve"> se sale del modo inserción y se utiliza para guardar y </w:t>
      </w:r>
      <w:proofErr w:type="gramStart"/>
      <w:r w:rsidR="0006296D">
        <w:rPr>
          <w:lang w:val="es-ES"/>
        </w:rPr>
        <w:t>salir :</w:t>
      </w:r>
      <w:proofErr w:type="spellStart"/>
      <w:r w:rsidR="0006296D">
        <w:rPr>
          <w:lang w:val="es-ES"/>
        </w:rPr>
        <w:t>wq</w:t>
      </w:r>
      <w:proofErr w:type="spellEnd"/>
      <w:proofErr w:type="gramEnd"/>
      <w:r w:rsidR="0006296D">
        <w:rPr>
          <w:lang w:val="es-ES"/>
        </w:rPr>
        <w:t xml:space="preserve"> + </w:t>
      </w:r>
      <w:proofErr w:type="spellStart"/>
      <w:r w:rsidR="0006296D">
        <w:rPr>
          <w:lang w:val="es-ES"/>
        </w:rPr>
        <w:t>Enter</w:t>
      </w:r>
      <w:proofErr w:type="spellEnd"/>
      <w:r w:rsidR="0006296D">
        <w:rPr>
          <w:lang w:val="es-ES"/>
        </w:rPr>
        <w:t xml:space="preserve">, solo guardar :w + </w:t>
      </w:r>
      <w:proofErr w:type="spellStart"/>
      <w:r w:rsidR="0006296D">
        <w:rPr>
          <w:lang w:val="es-ES"/>
        </w:rPr>
        <w:t>Enter</w:t>
      </w:r>
      <w:proofErr w:type="spellEnd"/>
      <w:r w:rsidR="0006296D">
        <w:rPr>
          <w:lang w:val="es-ES"/>
        </w:rPr>
        <w:t xml:space="preserve"> y salir sin guardar :q! + </w:t>
      </w:r>
      <w:proofErr w:type="spellStart"/>
      <w:r w:rsidR="0006296D">
        <w:rPr>
          <w:lang w:val="es-ES"/>
        </w:rPr>
        <w:t>Enter</w:t>
      </w:r>
      <w:proofErr w:type="spellEnd"/>
      <w:r w:rsidR="0006296D">
        <w:rPr>
          <w:lang w:val="es-ES"/>
        </w:rPr>
        <w:t>.</w:t>
      </w:r>
      <w:r w:rsidR="00A82F80">
        <w:rPr>
          <w:lang w:val="es-ES"/>
        </w:rPr>
        <w:t xml:space="preserve"> Con echo se puede escribir de dos maneras con, echo “cadena” &gt; archivo.txt para </w:t>
      </w:r>
      <w:r w:rsidR="00AA5B61">
        <w:rPr>
          <w:lang w:val="es-ES"/>
        </w:rPr>
        <w:t>sobrescribir</w:t>
      </w:r>
      <w:r w:rsidR="00A82F80">
        <w:rPr>
          <w:lang w:val="es-ES"/>
        </w:rPr>
        <w:t xml:space="preserve"> el archivo, o escribiendo echo &gt;&gt; </w:t>
      </w:r>
      <w:proofErr w:type="gramStart"/>
      <w:r w:rsidR="00A82F80">
        <w:rPr>
          <w:lang w:val="es-ES"/>
        </w:rPr>
        <w:t>archivo.txt  para</w:t>
      </w:r>
      <w:proofErr w:type="gramEnd"/>
      <w:r w:rsidR="00A82F80">
        <w:rPr>
          <w:lang w:val="es-ES"/>
        </w:rPr>
        <w:t xml:space="preserve"> agregar una linea al final del archivo. Con </w:t>
      </w:r>
      <w:proofErr w:type="spellStart"/>
      <w:r w:rsidR="00A82F80">
        <w:rPr>
          <w:lang w:val="es-ES"/>
        </w:rPr>
        <w:t>cat</w:t>
      </w:r>
      <w:proofErr w:type="spellEnd"/>
      <w:r w:rsidR="00A82F80">
        <w:rPr>
          <w:lang w:val="es-ES"/>
        </w:rPr>
        <w:t xml:space="preserve"> se puede escribir varias líneas interactivamente, </w:t>
      </w:r>
      <w:proofErr w:type="spellStart"/>
      <w:r w:rsidR="00A82F80">
        <w:rPr>
          <w:lang w:val="es-ES"/>
        </w:rPr>
        <w:t>cat</w:t>
      </w:r>
      <w:proofErr w:type="spellEnd"/>
      <w:r w:rsidR="00A82F80">
        <w:rPr>
          <w:lang w:val="es-ES"/>
        </w:rPr>
        <w:t xml:space="preserve"> &gt;&gt; archivo.txt, para salir se usa </w:t>
      </w:r>
      <w:proofErr w:type="spellStart"/>
      <w:r w:rsidR="00A82F80">
        <w:rPr>
          <w:lang w:val="es-ES"/>
        </w:rPr>
        <w:t>Ctrl</w:t>
      </w:r>
      <w:proofErr w:type="spellEnd"/>
      <w:r w:rsidR="00A82F80">
        <w:rPr>
          <w:lang w:val="es-ES"/>
        </w:rPr>
        <w:t xml:space="preserve"> + D.</w:t>
      </w:r>
    </w:p>
    <w:p w:rsidR="00505536" w:rsidRDefault="0006296D" w:rsidP="00E579CB">
      <w:pPr>
        <w:rPr>
          <w:lang w:val="es-ES"/>
        </w:rPr>
      </w:pPr>
      <w:r>
        <w:rPr>
          <w:lang w:val="es-ES"/>
        </w:rPr>
        <w:lastRenderedPageBreak/>
        <w:t xml:space="preserve">j. </w:t>
      </w:r>
      <w:r w:rsidR="00505536">
        <w:rPr>
          <w:lang w:val="es-ES"/>
        </w:rPr>
        <w:t xml:space="preserve">Con el comando </w:t>
      </w:r>
      <w:proofErr w:type="spellStart"/>
      <w:r w:rsidR="00505536">
        <w:rPr>
          <w:lang w:val="es-ES"/>
        </w:rPr>
        <w:t>tail</w:t>
      </w:r>
      <w:proofErr w:type="spellEnd"/>
      <w:r w:rsidR="00505536">
        <w:rPr>
          <w:lang w:val="es-ES"/>
        </w:rPr>
        <w:t xml:space="preserve"> se puede </w:t>
      </w:r>
      <w:r w:rsidR="00AA5B61">
        <w:rPr>
          <w:lang w:val="es-ES"/>
        </w:rPr>
        <w:t>mostrar</w:t>
      </w:r>
      <w:r w:rsidR="00505536">
        <w:rPr>
          <w:lang w:val="es-ES"/>
        </w:rPr>
        <w:t xml:space="preserve"> las 10 </w:t>
      </w:r>
      <w:r w:rsidR="00AA5B61">
        <w:rPr>
          <w:lang w:val="es-ES"/>
        </w:rPr>
        <w:t>últimas</w:t>
      </w:r>
      <w:r w:rsidR="00505536">
        <w:rPr>
          <w:lang w:val="es-ES"/>
        </w:rPr>
        <w:t xml:space="preserve"> líneas del archivo, haciendo </w:t>
      </w:r>
      <w:proofErr w:type="spellStart"/>
      <w:r w:rsidR="00505536">
        <w:rPr>
          <w:lang w:val="es-ES"/>
        </w:rPr>
        <w:t>tail</w:t>
      </w:r>
      <w:proofErr w:type="spellEnd"/>
      <w:r w:rsidR="00505536">
        <w:rPr>
          <w:lang w:val="es-ES"/>
        </w:rPr>
        <w:t xml:space="preserve"> archivo.txt, con </w:t>
      </w:r>
      <w:proofErr w:type="spellStart"/>
      <w:r w:rsidR="00505536">
        <w:rPr>
          <w:lang w:val="es-ES"/>
        </w:rPr>
        <w:t>tail</w:t>
      </w:r>
      <w:proofErr w:type="spellEnd"/>
      <w:r w:rsidR="00505536">
        <w:rPr>
          <w:lang w:val="es-ES"/>
        </w:rPr>
        <w:t xml:space="preserve"> –n 20 archivo.txt se muestran las 20 </w:t>
      </w:r>
      <w:r w:rsidR="00AA5B61">
        <w:rPr>
          <w:lang w:val="es-ES"/>
        </w:rPr>
        <w:t>últimas</w:t>
      </w:r>
      <w:r w:rsidR="00505536">
        <w:rPr>
          <w:lang w:val="es-ES"/>
        </w:rPr>
        <w:t xml:space="preserve"> líneas del archivo, con </w:t>
      </w:r>
      <w:proofErr w:type="spellStart"/>
      <w:r w:rsidR="00505536">
        <w:rPr>
          <w:lang w:val="es-ES"/>
        </w:rPr>
        <w:t>tail</w:t>
      </w:r>
      <w:proofErr w:type="spellEnd"/>
      <w:r w:rsidR="00505536">
        <w:rPr>
          <w:lang w:val="es-ES"/>
        </w:rPr>
        <w:t xml:space="preserve"> –f archivo.txt el archivo queda abierto para poder ver los cambios en vivo, por </w:t>
      </w:r>
      <w:r w:rsidR="00AA5B61">
        <w:rPr>
          <w:lang w:val="es-ES"/>
        </w:rPr>
        <w:t>último</w:t>
      </w:r>
      <w:r w:rsidR="00505536">
        <w:rPr>
          <w:lang w:val="es-ES"/>
        </w:rPr>
        <w:t xml:space="preserve">, se puede combinar </w:t>
      </w:r>
      <w:proofErr w:type="spellStart"/>
      <w:r w:rsidR="00505536">
        <w:rPr>
          <w:lang w:val="es-ES"/>
        </w:rPr>
        <w:t>tail</w:t>
      </w:r>
      <w:proofErr w:type="spellEnd"/>
      <w:r w:rsidR="00505536">
        <w:rPr>
          <w:lang w:val="es-ES"/>
        </w:rPr>
        <w:t xml:space="preserve"> –n 30 –f archivo.txt para poder combinar ambas opciones al mismo tiempo.</w:t>
      </w:r>
    </w:p>
    <w:p w:rsidR="00C513D5" w:rsidRDefault="00C513D5" w:rsidP="00E579CB">
      <w:pPr>
        <w:rPr>
          <w:lang w:val="es-ES"/>
        </w:rPr>
      </w:pPr>
      <w:r w:rsidRPr="00C513D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  <w:t>11. Investigación de comandos</w:t>
      </w:r>
    </w:p>
    <w:p w:rsidR="004066C6" w:rsidRDefault="004066C6" w:rsidP="00E579CB">
      <w:pPr>
        <w:rPr>
          <w:lang w:val="es-ES"/>
        </w:rPr>
      </w:pPr>
      <w:proofErr w:type="spellStart"/>
      <w:r>
        <w:rPr>
          <w:lang w:val="es-ES"/>
        </w:rPr>
        <w:t>Man</w:t>
      </w:r>
      <w:proofErr w:type="spellEnd"/>
      <w:r>
        <w:rPr>
          <w:lang w:val="es-ES"/>
        </w:rPr>
        <w:t xml:space="preserve"> (manual) - </w:t>
      </w:r>
      <w:r w:rsidRPr="004066C6">
        <w:rPr>
          <w:lang w:val="es-ES"/>
        </w:rPr>
        <w:t>muestra las páginas de manual de los comandos y programas instalados en el sistema</w:t>
      </w:r>
      <w:r>
        <w:rPr>
          <w:lang w:val="es-ES"/>
        </w:rPr>
        <w:t>.</w:t>
      </w:r>
      <w:r>
        <w:rPr>
          <w:lang w:val="es-ES"/>
        </w:rPr>
        <w:br/>
      </w:r>
      <w:r w:rsidRPr="004066C6">
        <w:rPr>
          <w:lang w:val="es-ES"/>
        </w:rPr>
        <w:t>Es la primera fuente de consulta en Linux para aprender qué hace un comando, qué parámetros acepta y ejemplos de uso.</w:t>
      </w:r>
      <w:r>
        <w:rPr>
          <w:lang w:val="es-ES"/>
        </w:rPr>
        <w:br/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man</w:t>
      </w:r>
      <w:proofErr w:type="spellEnd"/>
      <w:r>
        <w:rPr>
          <w:lang w:val="es-ES"/>
        </w:rPr>
        <w:t xml:space="preserve"> &lt;comando&gt;</w:t>
      </w:r>
      <w:r w:rsidR="004C4D51">
        <w:rPr>
          <w:lang w:val="es-ES"/>
        </w:rPr>
        <w:t xml:space="preserve"> . </w:t>
      </w:r>
      <w:proofErr w:type="spellStart"/>
      <w:r w:rsidR="004C4D51">
        <w:rPr>
          <w:lang w:val="es-ES"/>
        </w:rPr>
        <w:t>man</w:t>
      </w:r>
      <w:proofErr w:type="spellEnd"/>
      <w:r w:rsidR="004C4D51">
        <w:rPr>
          <w:lang w:val="es-ES"/>
        </w:rPr>
        <w:t xml:space="preserve"> </w:t>
      </w:r>
      <w:proofErr w:type="spellStart"/>
      <w:r w:rsidR="004C4D51">
        <w:rPr>
          <w:lang w:val="es-ES"/>
        </w:rPr>
        <w:t>ls</w:t>
      </w:r>
      <w:proofErr w:type="spellEnd"/>
      <w:r w:rsidR="004C4D51">
        <w:rPr>
          <w:lang w:val="es-ES"/>
        </w:rPr>
        <w:t xml:space="preserve"> -&gt; se muestran los comandos de </w:t>
      </w:r>
      <w:proofErr w:type="spellStart"/>
      <w:r w:rsidR="004C4D51">
        <w:rPr>
          <w:lang w:val="es-ES"/>
        </w:rPr>
        <w:t>ls</w:t>
      </w:r>
      <w:proofErr w:type="spellEnd"/>
      <w:r w:rsidR="004C4D51">
        <w:rPr>
          <w:lang w:val="es-ES"/>
        </w:rPr>
        <w:t>.</w:t>
      </w:r>
    </w:p>
    <w:p w:rsidR="004C4D51" w:rsidRDefault="004C4D51" w:rsidP="00E579CB">
      <w:pPr>
        <w:rPr>
          <w:lang w:val="es-ES"/>
        </w:rPr>
      </w:pPr>
      <w:r>
        <w:rPr>
          <w:lang w:val="es-ES"/>
        </w:rPr>
        <w:t xml:space="preserve">Estructura de una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de manual:</w:t>
      </w:r>
    </w:p>
    <w:p w:rsidR="004C4D51" w:rsidRDefault="004C4D51" w:rsidP="004C4D51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: nombre y breve </w:t>
      </w: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.</w:t>
      </w:r>
    </w:p>
    <w:p w:rsidR="004C4D51" w:rsidRDefault="004C4D51" w:rsidP="004C4D51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>
        <w:rPr>
          <w:lang w:val="es-ES"/>
        </w:rPr>
        <w:t>synopsis</w:t>
      </w:r>
      <w:proofErr w:type="spellEnd"/>
      <w:r>
        <w:rPr>
          <w:lang w:val="es-ES"/>
        </w:rPr>
        <w:t>: sintaxis del comando y parámetros.</w:t>
      </w:r>
    </w:p>
    <w:p w:rsidR="004C4D51" w:rsidRDefault="004C4D51" w:rsidP="004C4D51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Description: descripción detallada de lo que hace.</w:t>
      </w:r>
    </w:p>
    <w:p w:rsidR="004C4D51" w:rsidRDefault="004C4D51" w:rsidP="004C4D51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>
        <w:rPr>
          <w:lang w:val="es-ES"/>
        </w:rPr>
        <w:t>Options</w:t>
      </w:r>
      <w:proofErr w:type="spellEnd"/>
      <w:r>
        <w:rPr>
          <w:lang w:val="es-ES"/>
        </w:rPr>
        <w:t>: lista de parámetros con su explicación.</w:t>
      </w:r>
    </w:p>
    <w:p w:rsidR="004C4D51" w:rsidRDefault="004C4D51" w:rsidP="004C4D51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>
        <w:rPr>
          <w:lang w:val="es-ES"/>
        </w:rPr>
        <w:t>Examples</w:t>
      </w:r>
      <w:proofErr w:type="spellEnd"/>
      <w:r>
        <w:rPr>
          <w:lang w:val="es-ES"/>
        </w:rPr>
        <w:t>: (a veces) ejemplos de uso.</w:t>
      </w:r>
    </w:p>
    <w:p w:rsidR="004C4D51" w:rsidRDefault="004C4D51" w:rsidP="004C4D51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See also: comandos relacionados.</w:t>
      </w:r>
    </w:p>
    <w:p w:rsidR="004C4D51" w:rsidRDefault="004C4D51" w:rsidP="004C4D51">
      <w:pPr>
        <w:rPr>
          <w:lang w:val="es-ES"/>
        </w:rPr>
      </w:pPr>
      <w:proofErr w:type="spellStart"/>
      <w:r>
        <w:rPr>
          <w:lang w:val="es-ES"/>
        </w:rPr>
        <w:t>Parametros</w:t>
      </w:r>
      <w:proofErr w:type="spellEnd"/>
      <w:r>
        <w:rPr>
          <w:lang w:val="es-ES"/>
        </w:rPr>
        <w:t xml:space="preserve"> importantes:</w:t>
      </w:r>
    </w:p>
    <w:p w:rsidR="004C4D51" w:rsidRDefault="004C4D51" w:rsidP="004C4D51">
      <w:pPr>
        <w:pStyle w:val="Prrafodelista"/>
        <w:numPr>
          <w:ilvl w:val="0"/>
          <w:numId w:val="15"/>
        </w:numPr>
        <w:rPr>
          <w:lang w:val="es-ES"/>
        </w:rPr>
      </w:pPr>
      <w:proofErr w:type="spellStart"/>
      <w:r>
        <w:rPr>
          <w:lang w:val="es-ES"/>
        </w:rPr>
        <w:t>Man</w:t>
      </w:r>
      <w:proofErr w:type="spellEnd"/>
      <w:r>
        <w:rPr>
          <w:lang w:val="es-ES"/>
        </w:rPr>
        <w:t xml:space="preserve"> –k &lt;palabra&gt; -&gt; busca comandos </w:t>
      </w:r>
      <w:r>
        <w:rPr>
          <w:lang w:val="es-ES"/>
        </w:rPr>
        <w:tab/>
        <w:t xml:space="preserve">relacionados con una palabra clave (similar a </w:t>
      </w:r>
      <w:proofErr w:type="spellStart"/>
      <w:r>
        <w:rPr>
          <w:lang w:val="es-ES"/>
        </w:rPr>
        <w:t>apropos</w:t>
      </w:r>
      <w:proofErr w:type="spellEnd"/>
      <w:r>
        <w:rPr>
          <w:lang w:val="es-ES"/>
        </w:rPr>
        <w:t>).</w:t>
      </w:r>
    </w:p>
    <w:p w:rsidR="004C4D51" w:rsidRDefault="004C4D51" w:rsidP="004C4D51">
      <w:pPr>
        <w:pStyle w:val="Prrafodelista"/>
        <w:numPr>
          <w:ilvl w:val="0"/>
          <w:numId w:val="15"/>
        </w:numPr>
        <w:rPr>
          <w:lang w:val="es-ES"/>
        </w:rPr>
      </w:pPr>
      <w:proofErr w:type="spellStart"/>
      <w:r>
        <w:rPr>
          <w:lang w:val="es-ES"/>
        </w:rPr>
        <w:t>Man</w:t>
      </w:r>
      <w:proofErr w:type="spellEnd"/>
      <w:r>
        <w:rPr>
          <w:lang w:val="es-ES"/>
        </w:rPr>
        <w:t xml:space="preserve"> –f &lt;comando&gt; -&gt; muestra en que secciones del manual aparece el comando (similar a </w:t>
      </w:r>
      <w:proofErr w:type="spellStart"/>
      <w:r>
        <w:rPr>
          <w:lang w:val="es-ES"/>
        </w:rPr>
        <w:t>whatis</w:t>
      </w:r>
      <w:proofErr w:type="spellEnd"/>
      <w:r>
        <w:rPr>
          <w:lang w:val="es-ES"/>
        </w:rPr>
        <w:t>).</w:t>
      </w:r>
    </w:p>
    <w:p w:rsidR="004C4D51" w:rsidRDefault="004C4D51" w:rsidP="004C4D51">
      <w:pPr>
        <w:pStyle w:val="Prrafodelista"/>
        <w:numPr>
          <w:ilvl w:val="0"/>
          <w:numId w:val="15"/>
        </w:numPr>
        <w:rPr>
          <w:lang w:val="es-ES"/>
        </w:rPr>
      </w:pPr>
      <w:proofErr w:type="spellStart"/>
      <w:r>
        <w:rPr>
          <w:lang w:val="es-ES"/>
        </w:rPr>
        <w:t>Man</w:t>
      </w:r>
      <w:proofErr w:type="spellEnd"/>
      <w:r>
        <w:rPr>
          <w:lang w:val="es-ES"/>
        </w:rPr>
        <w:t xml:space="preserve"> n &lt;comando&gt; -&gt; abre una sección </w:t>
      </w:r>
      <w:proofErr w:type="spellStart"/>
      <w:r>
        <w:rPr>
          <w:lang w:val="es-ES"/>
        </w:rPr>
        <w:t>especifica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man</w:t>
      </w:r>
      <w:proofErr w:type="spellEnd"/>
      <w:r>
        <w:rPr>
          <w:lang w:val="es-ES"/>
        </w:rPr>
        <w:t xml:space="preserve"> 5 </w:t>
      </w:r>
      <w:proofErr w:type="spellStart"/>
      <w:r>
        <w:rPr>
          <w:lang w:val="es-ES"/>
        </w:rPr>
        <w:t>passwd</w:t>
      </w:r>
      <w:proofErr w:type="spellEnd"/>
      <w:r>
        <w:rPr>
          <w:lang w:val="es-ES"/>
        </w:rPr>
        <w:t xml:space="preserve"> muestra el formato del archivo /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passwd</w:t>
      </w:r>
      <w:proofErr w:type="spellEnd"/>
      <w:r>
        <w:rPr>
          <w:lang w:val="es-ES"/>
        </w:rPr>
        <w:t>).</w:t>
      </w:r>
    </w:p>
    <w:p w:rsidR="004C4D51" w:rsidRDefault="004C4D51" w:rsidP="004C4D51">
      <w:pPr>
        <w:rPr>
          <w:lang w:val="es-ES"/>
        </w:rPr>
      </w:pPr>
      <w:r>
        <w:rPr>
          <w:lang w:val="es-ES"/>
        </w:rPr>
        <w:t xml:space="preserve">Ubicación en el sistema: </w:t>
      </w:r>
    </w:p>
    <w:p w:rsidR="004C4D51" w:rsidRDefault="004C4D51" w:rsidP="004C4D51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El binario suele estar en /</w:t>
      </w:r>
      <w:proofErr w:type="spellStart"/>
      <w:r>
        <w:rPr>
          <w:lang w:val="es-ES"/>
        </w:rPr>
        <w:t>usr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bin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man</w:t>
      </w:r>
      <w:proofErr w:type="spellEnd"/>
      <w:r>
        <w:rPr>
          <w:lang w:val="es-ES"/>
        </w:rPr>
        <w:t>.</w:t>
      </w:r>
    </w:p>
    <w:p w:rsidR="004C4D51" w:rsidRDefault="004C4D51" w:rsidP="004C4D51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 xml:space="preserve">Las </w:t>
      </w:r>
      <w:proofErr w:type="spellStart"/>
      <w:r>
        <w:rPr>
          <w:lang w:val="es-ES"/>
        </w:rPr>
        <w:t>paginas</w:t>
      </w:r>
      <w:proofErr w:type="spellEnd"/>
      <w:r>
        <w:rPr>
          <w:lang w:val="es-ES"/>
        </w:rPr>
        <w:t xml:space="preserve"> del manual estan en /</w:t>
      </w:r>
      <w:proofErr w:type="spellStart"/>
      <w:r>
        <w:rPr>
          <w:lang w:val="es-ES"/>
        </w:rPr>
        <w:t>usr</w:t>
      </w:r>
      <w:proofErr w:type="spellEnd"/>
      <w:r>
        <w:rPr>
          <w:lang w:val="es-ES"/>
        </w:rPr>
        <w:t>/share/</w:t>
      </w:r>
      <w:proofErr w:type="spellStart"/>
      <w:r>
        <w:rPr>
          <w:lang w:val="es-ES"/>
        </w:rPr>
        <w:t>man</w:t>
      </w:r>
      <w:proofErr w:type="spellEnd"/>
      <w:r>
        <w:rPr>
          <w:lang w:val="es-ES"/>
        </w:rPr>
        <w:t>/.</w:t>
      </w:r>
    </w:p>
    <w:p w:rsidR="004C4D51" w:rsidRDefault="004C4D51" w:rsidP="004C4D51">
      <w:pPr>
        <w:rPr>
          <w:lang w:val="es-ES"/>
        </w:rPr>
      </w:pPr>
      <w:proofErr w:type="spellStart"/>
      <w:r>
        <w:rPr>
          <w:lang w:val="es-ES"/>
        </w:rPr>
        <w:t>Shutdown</w:t>
      </w:r>
      <w:proofErr w:type="spellEnd"/>
      <w:r>
        <w:rPr>
          <w:lang w:val="es-ES"/>
        </w:rPr>
        <w:t xml:space="preserve"> (apagar) – se usa para apagar, reiniciar o suspender de forma segura la mauqina.</w:t>
      </w:r>
      <w:r>
        <w:rPr>
          <w:lang w:val="es-ES"/>
        </w:rPr>
        <w:br/>
      </w:r>
      <w:r w:rsidRPr="004C4D51">
        <w:rPr>
          <w:lang w:val="es-ES"/>
        </w:rPr>
        <w:t>Envía señales a todos los procesos, evita pérdida de datos y desmonta los sistemas de archivos correctamente antes de apagar.</w:t>
      </w:r>
    </w:p>
    <w:p w:rsidR="004C4D51" w:rsidRDefault="004C4D51" w:rsidP="004C4D51">
      <w:pPr>
        <w:rPr>
          <w:lang w:val="es-ES"/>
        </w:rPr>
      </w:pPr>
      <w:r>
        <w:rPr>
          <w:lang w:val="es-ES"/>
        </w:rPr>
        <w:t>Sintaxis:</w:t>
      </w:r>
      <w:r>
        <w:rPr>
          <w:lang w:val="es-ES"/>
        </w:rPr>
        <w:br/>
      </w:r>
      <w:proofErr w:type="spellStart"/>
      <w:r w:rsidRPr="004C4D51">
        <w:rPr>
          <w:lang w:val="es-ES"/>
        </w:rPr>
        <w:t>shutdown</w:t>
      </w:r>
      <w:proofErr w:type="spellEnd"/>
      <w:r w:rsidRPr="004C4D51">
        <w:rPr>
          <w:lang w:val="es-ES"/>
        </w:rPr>
        <w:t xml:space="preserve"> [opciones] [tiempo] [mensaje]</w:t>
      </w:r>
    </w:p>
    <w:p w:rsidR="004C4D51" w:rsidRDefault="004C4D51" w:rsidP="004C4D51">
      <w:pPr>
        <w:rPr>
          <w:lang w:val="es-ES"/>
        </w:rPr>
      </w:pPr>
    </w:p>
    <w:p w:rsidR="004C4D51" w:rsidRDefault="004C4D51" w:rsidP="004C4D51">
      <w:pPr>
        <w:rPr>
          <w:lang w:val="es-ES"/>
        </w:rPr>
      </w:pPr>
      <w:r>
        <w:rPr>
          <w:lang w:val="es-ES"/>
        </w:rPr>
        <w:lastRenderedPageBreak/>
        <w:t>Parámetros importantes:</w:t>
      </w:r>
    </w:p>
    <w:p w:rsidR="004C4D51" w:rsidRDefault="004C4D51" w:rsidP="004C4D51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t>Shutdown</w:t>
      </w:r>
      <w:proofErr w:type="spellEnd"/>
      <w:r>
        <w:rPr>
          <w:lang w:val="es-ES"/>
        </w:rPr>
        <w:t xml:space="preserve"> –h now -&gt; apaga inmediatamente.</w:t>
      </w:r>
    </w:p>
    <w:p w:rsidR="004C4D51" w:rsidRDefault="004C4D51" w:rsidP="004C4D51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t>Shutdown</w:t>
      </w:r>
      <w:proofErr w:type="spellEnd"/>
      <w:r>
        <w:rPr>
          <w:lang w:val="es-ES"/>
        </w:rPr>
        <w:t xml:space="preserve"> –r now -&gt; reinicia inmediatamente.</w:t>
      </w:r>
    </w:p>
    <w:p w:rsidR="004C4D51" w:rsidRDefault="004C4D51" w:rsidP="004C4D51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t>Shutdown</w:t>
      </w:r>
      <w:proofErr w:type="spellEnd"/>
      <w:r>
        <w:rPr>
          <w:lang w:val="es-ES"/>
        </w:rPr>
        <w:t xml:space="preserve"> –h +10 -&gt; </w:t>
      </w:r>
      <w:r w:rsidR="00487AEA">
        <w:rPr>
          <w:lang w:val="es-ES"/>
        </w:rPr>
        <w:t>apaga el sistema en 10 minutos.</w:t>
      </w:r>
    </w:p>
    <w:p w:rsidR="00487AEA" w:rsidRDefault="00487AEA" w:rsidP="004C4D51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t>Shutdown</w:t>
      </w:r>
      <w:proofErr w:type="spellEnd"/>
      <w:r>
        <w:rPr>
          <w:lang w:val="es-ES"/>
        </w:rPr>
        <w:t xml:space="preserve"> –c -&gt; cancela un apagado/reinicio programado.</w:t>
      </w:r>
    </w:p>
    <w:p w:rsidR="00487AEA" w:rsidRDefault="00487AEA" w:rsidP="004C4D51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t>Shutdown</w:t>
      </w:r>
      <w:proofErr w:type="spellEnd"/>
      <w:r>
        <w:rPr>
          <w:lang w:val="es-ES"/>
        </w:rPr>
        <w:t xml:space="preserve"> –r +5 “Reinicio por mantenimiento” -&gt; reinicio en 5 minutos con mensaje para los usuarios.</w:t>
      </w:r>
    </w:p>
    <w:p w:rsidR="00487AEA" w:rsidRDefault="00487AEA" w:rsidP="00487AEA">
      <w:pPr>
        <w:rPr>
          <w:lang w:val="es-ES"/>
        </w:rPr>
      </w:pPr>
      <w:r>
        <w:rPr>
          <w:lang w:val="es-ES"/>
        </w:rPr>
        <w:t>Detalles:</w:t>
      </w:r>
    </w:p>
    <w:p w:rsidR="00487AEA" w:rsidRDefault="00487AEA" w:rsidP="00487AEA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Requiere permisos de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o de un usuario con privilegios de administración.</w:t>
      </w:r>
    </w:p>
    <w:p w:rsidR="00487AEA" w:rsidRDefault="00487AEA" w:rsidP="00487AEA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El comando envía un aviso a los usuarios conectados cuando se programa con tiempo.</w:t>
      </w:r>
    </w:p>
    <w:p w:rsidR="00487AEA" w:rsidRDefault="00487AEA" w:rsidP="00487AEA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Puede ser reemplazado en sistemas modernos por “</w:t>
      </w:r>
      <w:proofErr w:type="spellStart"/>
      <w:r w:rsidRPr="00487AEA">
        <w:rPr>
          <w:lang w:val="es-ES"/>
        </w:rPr>
        <w:t>systemctl</w:t>
      </w:r>
      <w:proofErr w:type="spellEnd"/>
      <w:r w:rsidRPr="00487AEA">
        <w:rPr>
          <w:lang w:val="es-ES"/>
        </w:rPr>
        <w:t xml:space="preserve"> </w:t>
      </w:r>
      <w:proofErr w:type="spellStart"/>
      <w:r w:rsidRPr="00487AEA">
        <w:rPr>
          <w:lang w:val="es-ES"/>
        </w:rPr>
        <w:t>poweroff</w:t>
      </w:r>
      <w:proofErr w:type="spellEnd"/>
      <w:r>
        <w:rPr>
          <w:lang w:val="es-ES"/>
        </w:rPr>
        <w:t>”</w:t>
      </w:r>
      <w:r w:rsidRPr="00487AEA">
        <w:rPr>
          <w:lang w:val="es-ES"/>
        </w:rPr>
        <w:t xml:space="preserve"> o </w:t>
      </w:r>
      <w:r>
        <w:rPr>
          <w:lang w:val="es-ES"/>
        </w:rPr>
        <w:t>“</w:t>
      </w:r>
      <w:proofErr w:type="spellStart"/>
      <w:r w:rsidRPr="00487AEA">
        <w:rPr>
          <w:lang w:val="es-ES"/>
        </w:rPr>
        <w:t>systemctl</w:t>
      </w:r>
      <w:proofErr w:type="spellEnd"/>
      <w:r w:rsidRPr="00487AEA">
        <w:rPr>
          <w:lang w:val="es-ES"/>
        </w:rPr>
        <w:t xml:space="preserve"> </w:t>
      </w:r>
      <w:proofErr w:type="spellStart"/>
      <w:r w:rsidRPr="00487AEA">
        <w:rPr>
          <w:lang w:val="es-ES"/>
        </w:rPr>
        <w:t>reboot</w:t>
      </w:r>
      <w:proofErr w:type="spellEnd"/>
      <w:r>
        <w:rPr>
          <w:lang w:val="es-ES"/>
        </w:rPr>
        <w:t>”</w:t>
      </w:r>
      <w:r w:rsidRPr="00487AEA">
        <w:rPr>
          <w:lang w:val="es-ES"/>
        </w:rPr>
        <w:t xml:space="preserve">, ya que muchas distribuciones actuales usan </w:t>
      </w:r>
      <w:proofErr w:type="spellStart"/>
      <w:r w:rsidRPr="00487AEA">
        <w:rPr>
          <w:b/>
          <w:bCs/>
          <w:lang w:val="es-ES"/>
        </w:rPr>
        <w:t>systemd</w:t>
      </w:r>
      <w:proofErr w:type="spellEnd"/>
      <w:r w:rsidRPr="00487AEA">
        <w:rPr>
          <w:lang w:val="es-ES"/>
        </w:rPr>
        <w:t>.</w:t>
      </w:r>
    </w:p>
    <w:p w:rsidR="00487AEA" w:rsidRDefault="00487AEA" w:rsidP="00487AEA">
      <w:pPr>
        <w:rPr>
          <w:lang w:val="es-ES"/>
        </w:rPr>
      </w:pPr>
      <w:proofErr w:type="spellStart"/>
      <w:r>
        <w:rPr>
          <w:lang w:val="es-ES"/>
        </w:rPr>
        <w:t>Ubicacion</w:t>
      </w:r>
      <w:proofErr w:type="spellEnd"/>
      <w:r>
        <w:rPr>
          <w:lang w:val="es-ES"/>
        </w:rPr>
        <w:t xml:space="preserve"> en el sistema:</w:t>
      </w:r>
    </w:p>
    <w:p w:rsidR="00487AEA" w:rsidRDefault="00487AEA" w:rsidP="00487AEA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El binario se encuentra en /</w:t>
      </w:r>
      <w:proofErr w:type="spellStart"/>
      <w:r>
        <w:rPr>
          <w:lang w:val="es-ES"/>
        </w:rPr>
        <w:t>sbin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shutdown</w:t>
      </w:r>
      <w:proofErr w:type="spellEnd"/>
      <w:r>
        <w:rPr>
          <w:lang w:val="es-ES"/>
        </w:rPr>
        <w:t xml:space="preserve"> o /</w:t>
      </w:r>
      <w:proofErr w:type="spellStart"/>
      <w:r>
        <w:rPr>
          <w:lang w:val="es-ES"/>
        </w:rPr>
        <w:t>usr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bin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shutdown</w:t>
      </w:r>
      <w:proofErr w:type="spellEnd"/>
      <w:r>
        <w:rPr>
          <w:lang w:val="es-ES"/>
        </w:rPr>
        <w:t>.</w:t>
      </w:r>
    </w:p>
    <w:p w:rsidR="00487AEA" w:rsidRDefault="00487AEA" w:rsidP="00487AEA">
      <w:pPr>
        <w:rPr>
          <w:lang w:val="es-ES"/>
        </w:rPr>
      </w:pPr>
      <w:r>
        <w:rPr>
          <w:lang w:val="es-ES"/>
        </w:rPr>
        <w:t>Ejemplo:</w:t>
      </w:r>
      <w:r>
        <w:rPr>
          <w:lang w:val="es-ES"/>
        </w:rPr>
        <w:br/>
      </w:r>
      <w:r w:rsidRPr="00487AEA">
        <w:rPr>
          <w:lang w:val="es-ES"/>
        </w:rPr>
        <w:t xml:space="preserve">sudo </w:t>
      </w:r>
      <w:proofErr w:type="spellStart"/>
      <w:r w:rsidRPr="00487AEA">
        <w:rPr>
          <w:lang w:val="es-ES"/>
        </w:rPr>
        <w:t>shutdown</w:t>
      </w:r>
      <w:proofErr w:type="spellEnd"/>
      <w:r w:rsidRPr="00487AEA">
        <w:rPr>
          <w:lang w:val="es-ES"/>
        </w:rPr>
        <w:t xml:space="preserve"> -h 23:00 "El sistema se apagará a las 23 </w:t>
      </w:r>
      <w:proofErr w:type="spellStart"/>
      <w:r w:rsidRPr="00487AEA">
        <w:rPr>
          <w:lang w:val="es-ES"/>
        </w:rPr>
        <w:t>hs</w:t>
      </w:r>
      <w:proofErr w:type="spellEnd"/>
      <w:r w:rsidRPr="00487AEA">
        <w:rPr>
          <w:lang w:val="es-ES"/>
        </w:rPr>
        <w:t>"</w:t>
      </w:r>
    </w:p>
    <w:p w:rsidR="00487AEA" w:rsidRDefault="00487AEA" w:rsidP="00487AEA">
      <w:pPr>
        <w:rPr>
          <w:lang w:val="es-ES"/>
        </w:rPr>
      </w:pPr>
      <w:proofErr w:type="spellStart"/>
      <w:r>
        <w:rPr>
          <w:lang w:val="es-ES"/>
        </w:rPr>
        <w:t>Reboot</w:t>
      </w:r>
      <w:proofErr w:type="spellEnd"/>
      <w:r>
        <w:rPr>
          <w:lang w:val="es-ES"/>
        </w:rPr>
        <w:t xml:space="preserve"> – se utiliza para reiniciar el sistema.</w:t>
      </w:r>
      <w:r>
        <w:rPr>
          <w:lang w:val="es-ES"/>
        </w:rPr>
        <w:br/>
        <w:t xml:space="preserve">Es una alternativa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directa a </w:t>
      </w:r>
      <w:proofErr w:type="spellStart"/>
      <w:r>
        <w:rPr>
          <w:lang w:val="es-ES"/>
        </w:rPr>
        <w:t>shutdown</w:t>
      </w:r>
      <w:proofErr w:type="spellEnd"/>
      <w:r>
        <w:rPr>
          <w:lang w:val="es-ES"/>
        </w:rPr>
        <w:t xml:space="preserve"> –r now.</w:t>
      </w:r>
      <w:r>
        <w:rPr>
          <w:lang w:val="es-ES"/>
        </w:rPr>
        <w:br/>
        <w:t xml:space="preserve">Internamente llama a funciones del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 para reiniciar el equipo.</w:t>
      </w:r>
    </w:p>
    <w:p w:rsidR="00487AEA" w:rsidRDefault="00487AEA" w:rsidP="00487AEA">
      <w:pPr>
        <w:rPr>
          <w:lang w:val="es-ES"/>
        </w:rPr>
      </w:pPr>
      <w:r>
        <w:rPr>
          <w:lang w:val="es-ES"/>
        </w:rPr>
        <w:t>Sintaxis:</w:t>
      </w:r>
      <w:r>
        <w:rPr>
          <w:lang w:val="es-ES"/>
        </w:rPr>
        <w:br/>
      </w:r>
      <w:proofErr w:type="spellStart"/>
      <w:r w:rsidRPr="00487AEA">
        <w:rPr>
          <w:lang w:val="es-ES"/>
        </w:rPr>
        <w:t>reboot</w:t>
      </w:r>
      <w:proofErr w:type="spellEnd"/>
      <w:r w:rsidRPr="00487AEA">
        <w:rPr>
          <w:lang w:val="es-ES"/>
        </w:rPr>
        <w:t xml:space="preserve"> [opciones]</w:t>
      </w:r>
    </w:p>
    <w:p w:rsidR="00487AEA" w:rsidRDefault="00487AEA" w:rsidP="00487AEA">
      <w:pPr>
        <w:rPr>
          <w:lang w:val="es-ES"/>
        </w:rPr>
      </w:pPr>
      <w:proofErr w:type="spellStart"/>
      <w:r>
        <w:rPr>
          <w:lang w:val="es-ES"/>
        </w:rPr>
        <w:t>Parametros</w:t>
      </w:r>
      <w:proofErr w:type="spellEnd"/>
      <w:r>
        <w:rPr>
          <w:lang w:val="es-ES"/>
        </w:rPr>
        <w:t xml:space="preserve"> importantes:</w:t>
      </w:r>
    </w:p>
    <w:p w:rsidR="00487AEA" w:rsidRDefault="00487AEA" w:rsidP="00487AEA">
      <w:pPr>
        <w:pStyle w:val="Prrafodelista"/>
        <w:numPr>
          <w:ilvl w:val="0"/>
          <w:numId w:val="19"/>
        </w:numPr>
        <w:rPr>
          <w:lang w:val="es-ES"/>
        </w:rPr>
      </w:pPr>
      <w:proofErr w:type="spellStart"/>
      <w:r>
        <w:rPr>
          <w:lang w:val="es-ES"/>
        </w:rPr>
        <w:t>Reboot</w:t>
      </w:r>
      <w:proofErr w:type="spellEnd"/>
      <w:r>
        <w:rPr>
          <w:lang w:val="es-ES"/>
        </w:rPr>
        <w:t xml:space="preserve"> -&gt; reinicia inmediatamente.</w:t>
      </w:r>
    </w:p>
    <w:p w:rsidR="00487AEA" w:rsidRDefault="00487AEA" w:rsidP="00487AEA">
      <w:pPr>
        <w:pStyle w:val="Prrafodelista"/>
        <w:numPr>
          <w:ilvl w:val="0"/>
          <w:numId w:val="19"/>
        </w:numPr>
        <w:rPr>
          <w:lang w:val="es-ES"/>
        </w:rPr>
      </w:pPr>
      <w:proofErr w:type="spellStart"/>
      <w:r>
        <w:rPr>
          <w:lang w:val="es-ES"/>
        </w:rPr>
        <w:t>Reboot</w:t>
      </w:r>
      <w:proofErr w:type="spellEnd"/>
      <w:r>
        <w:rPr>
          <w:lang w:val="es-ES"/>
        </w:rPr>
        <w:t xml:space="preserve"> –f -&gt; fuerza a reiniciar sin sincronizar ni desmontar el sistema de archivos (peligro de perdida de datos).</w:t>
      </w:r>
    </w:p>
    <w:p w:rsidR="00487AEA" w:rsidRDefault="00487AEA" w:rsidP="00487AEA">
      <w:pPr>
        <w:pStyle w:val="Prrafodelista"/>
        <w:numPr>
          <w:ilvl w:val="0"/>
          <w:numId w:val="19"/>
        </w:numPr>
        <w:rPr>
          <w:lang w:val="es-ES"/>
        </w:rPr>
      </w:pPr>
      <w:proofErr w:type="spellStart"/>
      <w:r>
        <w:rPr>
          <w:lang w:val="es-ES"/>
        </w:rPr>
        <w:t>Reboot</w:t>
      </w:r>
      <w:proofErr w:type="spellEnd"/>
      <w:r>
        <w:rPr>
          <w:lang w:val="es-ES"/>
        </w:rPr>
        <w:t xml:space="preserve"> –p -&gt; apaga la maquina en lugar de reiniciarla (algunos distros la soportan).</w:t>
      </w:r>
    </w:p>
    <w:p w:rsidR="00487AEA" w:rsidRDefault="00487AEA" w:rsidP="00487AEA">
      <w:pPr>
        <w:pStyle w:val="Prrafodelista"/>
        <w:numPr>
          <w:ilvl w:val="0"/>
          <w:numId w:val="19"/>
        </w:numPr>
        <w:rPr>
          <w:lang w:val="es-ES"/>
        </w:rPr>
      </w:pPr>
      <w:proofErr w:type="spellStart"/>
      <w:r>
        <w:rPr>
          <w:lang w:val="es-ES"/>
        </w:rPr>
        <w:t>Reboot</w:t>
      </w:r>
      <w:proofErr w:type="spellEnd"/>
      <w:r>
        <w:rPr>
          <w:lang w:val="es-ES"/>
        </w:rPr>
        <w:t xml:space="preserve"> --</w:t>
      </w:r>
      <w:proofErr w:type="spellStart"/>
      <w:r>
        <w:rPr>
          <w:lang w:val="es-ES"/>
        </w:rPr>
        <w:t>halt</w:t>
      </w:r>
      <w:proofErr w:type="spellEnd"/>
      <w:r>
        <w:rPr>
          <w:lang w:val="es-ES"/>
        </w:rPr>
        <w:t xml:space="preserve"> -&gt; detiene el sistema sin reiniciarlo ni apagarlo (similar al </w:t>
      </w:r>
      <w:proofErr w:type="spellStart"/>
      <w:r>
        <w:rPr>
          <w:lang w:val="es-ES"/>
        </w:rPr>
        <w:t>halt</w:t>
      </w:r>
      <w:proofErr w:type="spellEnd"/>
      <w:r>
        <w:rPr>
          <w:lang w:val="es-ES"/>
        </w:rPr>
        <w:t>).</w:t>
      </w:r>
    </w:p>
    <w:p w:rsidR="00487AEA" w:rsidRDefault="00487AEA" w:rsidP="00487AEA">
      <w:pPr>
        <w:rPr>
          <w:lang w:val="es-ES"/>
        </w:rPr>
      </w:pPr>
      <w:r>
        <w:rPr>
          <w:lang w:val="es-ES"/>
        </w:rPr>
        <w:t>Detalles importantes:</w:t>
      </w:r>
    </w:p>
    <w:p w:rsidR="00487AEA" w:rsidRDefault="00487AEA" w:rsidP="00487AEA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 xml:space="preserve">Requiere permisos de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o sudo.</w:t>
      </w:r>
    </w:p>
    <w:p w:rsidR="00487AEA" w:rsidRDefault="00487AEA" w:rsidP="00487AEA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 xml:space="preserve">En sistemas con </w:t>
      </w:r>
      <w:proofErr w:type="spellStart"/>
      <w:r>
        <w:rPr>
          <w:lang w:val="es-ES"/>
        </w:rPr>
        <w:t>systemd</w:t>
      </w:r>
      <w:proofErr w:type="spellEnd"/>
      <w:r>
        <w:rPr>
          <w:lang w:val="es-ES"/>
        </w:rPr>
        <w:t>, se recomienda usar:</w:t>
      </w:r>
      <w:r>
        <w:rPr>
          <w:lang w:val="es-ES"/>
        </w:rPr>
        <w:br/>
      </w:r>
      <w:proofErr w:type="spellStart"/>
      <w:r w:rsidRPr="00487AEA">
        <w:rPr>
          <w:lang w:val="es-ES"/>
        </w:rPr>
        <w:t>systemctl</w:t>
      </w:r>
      <w:proofErr w:type="spellEnd"/>
      <w:r w:rsidRPr="00487AEA">
        <w:rPr>
          <w:lang w:val="es-ES"/>
        </w:rPr>
        <w:t xml:space="preserve"> </w:t>
      </w:r>
      <w:proofErr w:type="spellStart"/>
      <w:r w:rsidRPr="00487AEA">
        <w:rPr>
          <w:lang w:val="es-ES"/>
        </w:rPr>
        <w:t>reboot</w:t>
      </w:r>
      <w:proofErr w:type="spellEnd"/>
    </w:p>
    <w:p w:rsidR="00830A14" w:rsidRDefault="00830A14" w:rsidP="00830A14">
      <w:pPr>
        <w:rPr>
          <w:lang w:val="es-ES"/>
        </w:rPr>
      </w:pPr>
    </w:p>
    <w:p w:rsidR="00830A14" w:rsidRDefault="00830A14" w:rsidP="00830A14">
      <w:pPr>
        <w:rPr>
          <w:lang w:val="es-ES"/>
        </w:rPr>
      </w:pPr>
      <w:r>
        <w:rPr>
          <w:lang w:val="es-ES"/>
        </w:rPr>
        <w:lastRenderedPageBreak/>
        <w:t>Ubicación en el sistema:</w:t>
      </w:r>
    </w:p>
    <w:p w:rsidR="00830A14" w:rsidRDefault="00830A14" w:rsidP="00830A14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El binario suele estar en /</w:t>
      </w:r>
      <w:proofErr w:type="spellStart"/>
      <w:r>
        <w:rPr>
          <w:lang w:val="es-ES"/>
        </w:rPr>
        <w:t>sbin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reboot</w:t>
      </w:r>
      <w:proofErr w:type="spellEnd"/>
      <w:r>
        <w:rPr>
          <w:lang w:val="es-ES"/>
        </w:rPr>
        <w:t xml:space="preserve"> o /</w:t>
      </w:r>
      <w:proofErr w:type="spellStart"/>
      <w:r>
        <w:rPr>
          <w:lang w:val="es-ES"/>
        </w:rPr>
        <w:t>usr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sbin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reboot</w:t>
      </w:r>
      <w:proofErr w:type="spellEnd"/>
      <w:r>
        <w:rPr>
          <w:lang w:val="es-ES"/>
        </w:rPr>
        <w:t>.</w:t>
      </w:r>
    </w:p>
    <w:p w:rsidR="00830A14" w:rsidRDefault="00830A14" w:rsidP="00830A14">
      <w:pPr>
        <w:rPr>
          <w:lang w:val="es-ES"/>
        </w:rPr>
      </w:pPr>
    </w:p>
    <w:p w:rsidR="00830A14" w:rsidRDefault="00830A14" w:rsidP="00830A14">
      <w:pPr>
        <w:rPr>
          <w:lang w:val="es-ES"/>
        </w:rPr>
      </w:pPr>
      <w:r>
        <w:rPr>
          <w:lang w:val="es-ES"/>
        </w:rPr>
        <w:t>Ejemplo:</w:t>
      </w:r>
    </w:p>
    <w:p w:rsidR="00830A14" w:rsidRDefault="00830A14" w:rsidP="00830A14">
      <w:pPr>
        <w:rPr>
          <w:lang w:val="es-ES"/>
        </w:rPr>
      </w:pPr>
      <w:r>
        <w:rPr>
          <w:lang w:val="es-ES"/>
        </w:rPr>
        <w:t xml:space="preserve">Sudo </w:t>
      </w:r>
      <w:proofErr w:type="spellStart"/>
      <w:r>
        <w:rPr>
          <w:lang w:val="es-ES"/>
        </w:rPr>
        <w:t>reboot</w:t>
      </w:r>
      <w:proofErr w:type="spellEnd"/>
    </w:p>
    <w:p w:rsidR="00830A14" w:rsidRDefault="00830A14" w:rsidP="00830A14">
      <w:pPr>
        <w:rPr>
          <w:lang w:val="es-ES"/>
        </w:rPr>
      </w:pPr>
      <w:proofErr w:type="spellStart"/>
      <w:r>
        <w:rPr>
          <w:lang w:val="es-ES"/>
        </w:rPr>
        <w:t>Halt</w:t>
      </w:r>
      <w:proofErr w:type="spellEnd"/>
      <w:r>
        <w:rPr>
          <w:lang w:val="es-ES"/>
        </w:rPr>
        <w:t>- detiene el sistema inmediatamente, terminando todos los procesos y deteniendo la CPU.</w:t>
      </w:r>
      <w:r>
        <w:rPr>
          <w:lang w:val="es-ES"/>
        </w:rPr>
        <w:br/>
        <w:t xml:space="preserve">A diferencia de </w:t>
      </w:r>
      <w:proofErr w:type="spellStart"/>
      <w:r>
        <w:rPr>
          <w:lang w:val="es-ES"/>
        </w:rPr>
        <w:t>shutdown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reboot</w:t>
      </w:r>
      <w:proofErr w:type="spellEnd"/>
      <w:r>
        <w:rPr>
          <w:lang w:val="es-ES"/>
        </w:rPr>
        <w:t>, no siempre apaga físicamente el equipo (depende de la configuración).</w:t>
      </w:r>
    </w:p>
    <w:p w:rsidR="00830A14" w:rsidRDefault="00830A14" w:rsidP="00830A14">
      <w:pPr>
        <w:rPr>
          <w:lang w:val="es-ES"/>
        </w:rPr>
      </w:pPr>
      <w:r>
        <w:rPr>
          <w:lang w:val="es-ES"/>
        </w:rPr>
        <w:t>Sintaxis básica:</w:t>
      </w:r>
    </w:p>
    <w:p w:rsidR="00830A14" w:rsidRDefault="00830A14" w:rsidP="00830A14">
      <w:pPr>
        <w:rPr>
          <w:lang w:val="es-ES"/>
        </w:rPr>
      </w:pPr>
      <w:proofErr w:type="spellStart"/>
      <w:r w:rsidRPr="00830A14">
        <w:rPr>
          <w:lang w:val="es-ES"/>
        </w:rPr>
        <w:t>halt</w:t>
      </w:r>
      <w:proofErr w:type="spellEnd"/>
      <w:r w:rsidRPr="00830A14">
        <w:rPr>
          <w:lang w:val="es-ES"/>
        </w:rPr>
        <w:t xml:space="preserve"> [opciones]</w:t>
      </w:r>
    </w:p>
    <w:p w:rsidR="00830A14" w:rsidRDefault="00830A14" w:rsidP="00830A14">
      <w:pPr>
        <w:rPr>
          <w:lang w:val="es-ES"/>
        </w:rPr>
      </w:pPr>
      <w:proofErr w:type="spellStart"/>
      <w:r>
        <w:rPr>
          <w:lang w:val="es-ES"/>
        </w:rPr>
        <w:t>Parametros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importantes:</w:t>
      </w:r>
    </w:p>
    <w:p w:rsidR="00830A14" w:rsidRDefault="00830A14" w:rsidP="00830A14">
      <w:pPr>
        <w:pStyle w:val="Prrafodelista"/>
        <w:numPr>
          <w:ilvl w:val="0"/>
          <w:numId w:val="21"/>
        </w:numPr>
        <w:rPr>
          <w:lang w:val="es-ES"/>
        </w:rPr>
      </w:pPr>
      <w:proofErr w:type="spellStart"/>
      <w:r>
        <w:rPr>
          <w:lang w:val="es-ES"/>
        </w:rPr>
        <w:t>Halt</w:t>
      </w:r>
      <w:proofErr w:type="spellEnd"/>
      <w:r>
        <w:rPr>
          <w:lang w:val="es-ES"/>
        </w:rPr>
        <w:t xml:space="preserve"> -&gt; detiene el sistema.</w:t>
      </w:r>
    </w:p>
    <w:p w:rsidR="00830A14" w:rsidRDefault="00830A14" w:rsidP="00830A14">
      <w:pPr>
        <w:pStyle w:val="Prrafodelista"/>
        <w:numPr>
          <w:ilvl w:val="0"/>
          <w:numId w:val="21"/>
        </w:numPr>
        <w:rPr>
          <w:lang w:val="es-ES"/>
        </w:rPr>
      </w:pPr>
      <w:proofErr w:type="spellStart"/>
      <w:r>
        <w:rPr>
          <w:lang w:val="es-ES"/>
        </w:rPr>
        <w:t>Halt</w:t>
      </w:r>
      <w:proofErr w:type="spellEnd"/>
      <w:r>
        <w:rPr>
          <w:lang w:val="es-ES"/>
        </w:rPr>
        <w:t xml:space="preserve"> –p -&gt; apaga el sistema despues de detenerlo.</w:t>
      </w:r>
    </w:p>
    <w:p w:rsidR="00830A14" w:rsidRDefault="00830A14" w:rsidP="00830A14">
      <w:pPr>
        <w:pStyle w:val="Prrafodelista"/>
        <w:numPr>
          <w:ilvl w:val="0"/>
          <w:numId w:val="21"/>
        </w:numPr>
        <w:rPr>
          <w:lang w:val="es-ES"/>
        </w:rPr>
      </w:pPr>
      <w:proofErr w:type="spellStart"/>
      <w:r>
        <w:rPr>
          <w:lang w:val="es-ES"/>
        </w:rPr>
        <w:t>Halt</w:t>
      </w:r>
      <w:proofErr w:type="spellEnd"/>
      <w:r>
        <w:rPr>
          <w:lang w:val="es-ES"/>
        </w:rPr>
        <w:t xml:space="preserve"> –f -&gt; fuerza el apagado sin llamar a </w:t>
      </w:r>
      <w:proofErr w:type="spellStart"/>
      <w:r>
        <w:rPr>
          <w:lang w:val="es-ES"/>
        </w:rPr>
        <w:t>shutdown</w:t>
      </w:r>
      <w:proofErr w:type="spellEnd"/>
      <w:r>
        <w:rPr>
          <w:lang w:val="es-ES"/>
        </w:rPr>
        <w:t>.</w:t>
      </w:r>
    </w:p>
    <w:p w:rsidR="00830A14" w:rsidRDefault="00830A14" w:rsidP="00830A14">
      <w:pPr>
        <w:pStyle w:val="Prrafodelista"/>
        <w:numPr>
          <w:ilvl w:val="0"/>
          <w:numId w:val="21"/>
        </w:numPr>
        <w:rPr>
          <w:lang w:val="es-ES"/>
        </w:rPr>
      </w:pPr>
      <w:proofErr w:type="spellStart"/>
      <w:r>
        <w:rPr>
          <w:lang w:val="es-ES"/>
        </w:rPr>
        <w:t>Halt</w:t>
      </w:r>
      <w:proofErr w:type="spellEnd"/>
      <w:r>
        <w:rPr>
          <w:lang w:val="es-ES"/>
        </w:rPr>
        <w:t xml:space="preserve"> --</w:t>
      </w:r>
      <w:proofErr w:type="spellStart"/>
      <w:r>
        <w:rPr>
          <w:lang w:val="es-ES"/>
        </w:rPr>
        <w:t>reboot</w:t>
      </w:r>
      <w:proofErr w:type="spellEnd"/>
      <w:r>
        <w:rPr>
          <w:lang w:val="es-ES"/>
        </w:rPr>
        <w:t xml:space="preserve"> -&gt; reinicia despues de detener (similar a </w:t>
      </w:r>
      <w:proofErr w:type="spellStart"/>
      <w:r>
        <w:rPr>
          <w:lang w:val="es-ES"/>
        </w:rPr>
        <w:t>reboot</w:t>
      </w:r>
      <w:proofErr w:type="spellEnd"/>
      <w:r>
        <w:rPr>
          <w:lang w:val="es-ES"/>
        </w:rPr>
        <w:t>).</w:t>
      </w:r>
    </w:p>
    <w:p w:rsidR="00830A14" w:rsidRDefault="00830A14" w:rsidP="00830A14">
      <w:pPr>
        <w:rPr>
          <w:lang w:val="es-ES"/>
        </w:rPr>
      </w:pPr>
      <w:r>
        <w:rPr>
          <w:lang w:val="es-ES"/>
        </w:rPr>
        <w:t>Detalles importantes:</w:t>
      </w:r>
    </w:p>
    <w:p w:rsidR="00830A14" w:rsidRDefault="00830A14" w:rsidP="00830A14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 xml:space="preserve">Se necesita permisos de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o sudo.</w:t>
      </w:r>
    </w:p>
    <w:p w:rsidR="00830A14" w:rsidRDefault="00830A14" w:rsidP="00830A14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 xml:space="preserve">En sistemas modernos como </w:t>
      </w:r>
      <w:proofErr w:type="spellStart"/>
      <w:r>
        <w:rPr>
          <w:lang w:val="es-ES"/>
        </w:rPr>
        <w:t>systemd</w:t>
      </w:r>
      <w:proofErr w:type="spellEnd"/>
      <w:r>
        <w:rPr>
          <w:lang w:val="es-ES"/>
        </w:rPr>
        <w:t>, este comando esta redirigido a:</w:t>
      </w:r>
      <w:r>
        <w:rPr>
          <w:lang w:val="es-ES"/>
        </w:rPr>
        <w:br/>
      </w:r>
      <w:proofErr w:type="spellStart"/>
      <w:r w:rsidRPr="00830A14">
        <w:rPr>
          <w:lang w:val="es-ES"/>
        </w:rPr>
        <w:t>systemctl</w:t>
      </w:r>
      <w:proofErr w:type="spellEnd"/>
      <w:r w:rsidRPr="00830A14">
        <w:rPr>
          <w:lang w:val="es-ES"/>
        </w:rPr>
        <w:t xml:space="preserve"> </w:t>
      </w:r>
      <w:proofErr w:type="spellStart"/>
      <w:r w:rsidRPr="00830A14">
        <w:rPr>
          <w:lang w:val="es-ES"/>
        </w:rPr>
        <w:t>halt</w:t>
      </w:r>
      <w:proofErr w:type="spellEnd"/>
    </w:p>
    <w:p w:rsidR="00830A14" w:rsidRDefault="00830A14" w:rsidP="00830A14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 xml:space="preserve">La diferencia con </w:t>
      </w:r>
      <w:proofErr w:type="spellStart"/>
      <w:r>
        <w:rPr>
          <w:lang w:val="es-ES"/>
        </w:rPr>
        <w:t>shutdown</w:t>
      </w:r>
      <w:proofErr w:type="spellEnd"/>
      <w:r>
        <w:rPr>
          <w:lang w:val="es-ES"/>
        </w:rPr>
        <w:t xml:space="preserve"> –h now es que </w:t>
      </w:r>
      <w:proofErr w:type="spellStart"/>
      <w:r>
        <w:rPr>
          <w:lang w:val="es-ES"/>
        </w:rPr>
        <w:t>halt</w:t>
      </w:r>
      <w:proofErr w:type="spellEnd"/>
      <w:r>
        <w:rPr>
          <w:lang w:val="es-ES"/>
        </w:rPr>
        <w:t xml:space="preserve"> detiene de forma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inmediata y no permite programar la acción.</w:t>
      </w:r>
    </w:p>
    <w:p w:rsidR="00830A14" w:rsidRDefault="00830A14" w:rsidP="00830A14">
      <w:pPr>
        <w:rPr>
          <w:lang w:val="es-ES"/>
        </w:rPr>
      </w:pPr>
      <w:r>
        <w:rPr>
          <w:lang w:val="es-ES"/>
        </w:rPr>
        <w:t>Ubicación en el sistema:</w:t>
      </w:r>
    </w:p>
    <w:p w:rsidR="00830A14" w:rsidRDefault="00830A14" w:rsidP="00830A14">
      <w:pPr>
        <w:pStyle w:val="Prrafodelista"/>
        <w:numPr>
          <w:ilvl w:val="0"/>
          <w:numId w:val="23"/>
        </w:numPr>
        <w:rPr>
          <w:lang w:val="es-ES"/>
        </w:rPr>
      </w:pPr>
      <w:r>
        <w:rPr>
          <w:lang w:val="es-ES"/>
        </w:rPr>
        <w:t>Generalmente en /</w:t>
      </w:r>
      <w:proofErr w:type="spellStart"/>
      <w:r>
        <w:rPr>
          <w:lang w:val="es-ES"/>
        </w:rPr>
        <w:t>sbin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halt</w:t>
      </w:r>
      <w:proofErr w:type="spellEnd"/>
      <w:r>
        <w:rPr>
          <w:lang w:val="es-ES"/>
        </w:rPr>
        <w:t xml:space="preserve"> o /</w:t>
      </w:r>
      <w:proofErr w:type="spellStart"/>
      <w:r>
        <w:rPr>
          <w:lang w:val="es-ES"/>
        </w:rPr>
        <w:t>usr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sbin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halt</w:t>
      </w:r>
      <w:proofErr w:type="spellEnd"/>
      <w:r>
        <w:rPr>
          <w:lang w:val="es-ES"/>
        </w:rPr>
        <w:t>.</w:t>
      </w:r>
    </w:p>
    <w:p w:rsidR="00830A14" w:rsidRDefault="00830A14" w:rsidP="00830A14">
      <w:pPr>
        <w:rPr>
          <w:lang w:val="es-ES"/>
        </w:rPr>
      </w:pPr>
      <w:r>
        <w:rPr>
          <w:lang w:val="es-ES"/>
        </w:rPr>
        <w:t>Ejemplo:</w:t>
      </w:r>
      <w:r>
        <w:rPr>
          <w:lang w:val="es-ES"/>
        </w:rPr>
        <w:br/>
      </w:r>
      <w:r w:rsidRPr="00830A14">
        <w:rPr>
          <w:lang w:val="es-ES"/>
        </w:rPr>
        <w:t xml:space="preserve">sudo </w:t>
      </w:r>
      <w:proofErr w:type="spellStart"/>
      <w:r w:rsidRPr="00830A14">
        <w:rPr>
          <w:lang w:val="es-ES"/>
        </w:rPr>
        <w:t>halt</w:t>
      </w:r>
      <w:proofErr w:type="spellEnd"/>
      <w:r w:rsidRPr="00830A14">
        <w:rPr>
          <w:lang w:val="es-ES"/>
        </w:rPr>
        <w:t xml:space="preserve"> </w:t>
      </w:r>
      <w:r>
        <w:rPr>
          <w:lang w:val="es-ES"/>
        </w:rPr>
        <w:t>–</w:t>
      </w:r>
      <w:r w:rsidRPr="00830A14">
        <w:rPr>
          <w:lang w:val="es-ES"/>
        </w:rPr>
        <w:t>p</w:t>
      </w:r>
      <w:r>
        <w:rPr>
          <w:lang w:val="es-ES"/>
        </w:rPr>
        <w:br/>
        <w:t>Detiene y apaga el sistema inmediatamente.</w:t>
      </w:r>
    </w:p>
    <w:p w:rsidR="00830A14" w:rsidRPr="00830A14" w:rsidRDefault="00830A14" w:rsidP="00830A14">
      <w:pPr>
        <w:rPr>
          <w:lang w:val="es-ES"/>
        </w:rPr>
      </w:pPr>
      <w:bookmarkStart w:id="0" w:name="_GoBack"/>
      <w:bookmarkEnd w:id="0"/>
    </w:p>
    <w:p>
      <w:r>
        <w:br/>
        <w:br/>
        <w:t>19. Acciones con comandos (análisis)</w:t>
        <w:br/>
        <w:t>Cada comando debe analizarse según su función, permisos y contexto de ejecución.</w:t>
        <w:br/>
        <w:br/>
        <w:t>Ejemplos clave:</w:t>
        <w:br/>
        <w:t>- ls -l &gt; prueba → lista archivos con detalle y guarda salida en “prueba”.</w:t>
        <w:br/>
        <w:t>- ps &gt; PRUEBA → guarda procesos en archivo PRUEBA.</w:t>
        <w:br/>
        <w:t>- chmod 710 prueba → cambia permisos a rwx--x--- (dueño total, grupo ejecución, otros nada).</w:t>
        <w:br/>
        <w:t>- chown root:root PRUEBA → cambia propietario a root.</w:t>
        <w:br/>
        <w:t>- chmod 777 PRUEBA → permisos totales a todos.</w:t>
        <w:br/>
        <w:t>- chmod 700 /etc/passwd → no permitido salvo root (bloquea acceso a passwd).</w:t>
        <w:br/>
        <w:t>- passwd root → solo root puede cambiar contraseña de root.</w:t>
        <w:br/>
        <w:t>- rm PRUEBA → elimina archivo PRUEBA.</w:t>
        <w:br/>
        <w:t>- man /etc/shadow → no es un comando válido, man es para páginas de manual, no para archivos.</w:t>
        <w:br/>
        <w:t>- find / -name *.conf → busca archivos terminados en .conf desde raíz.</w:t>
        <w:br/>
        <w:t>- usermod root -d /home/newroot -L → cambia home de root y bloquea usuario.</w:t>
        <w:br/>
        <w:t>- cd /root → acceso solo root.</w:t>
        <w:br/>
        <w:t>- rm * → elimina todo en el directorio actual.</w:t>
        <w:br/>
        <w:t>- cd /etc → cambia a /etc.</w:t>
        <w:br/>
        <w:t>- cp * /home -R → copia todo el contenido recursivamente a /home.</w:t>
        <w:br/>
        <w:t>- shutdown → apaga el sistema.</w:t>
        <w:br/>
        <w:br/>
        <w:t>20. Acciones específicas con comandos</w:t>
        <w:br/>
        <w:t>- a. kill 23 → termina proceso PID 23.</w:t>
        <w:br/>
        <w:t>- b. kill 1 (init/systemd) → normalmente no se permite, sistema no se apaga de esta manera.</w:t>
        <w:br/>
        <w:t>- c. find /home -name "*.conf" → busca archivos .conf en home.</w:t>
        <w:br/>
        <w:t>- d. ps &gt; /home/usuario/procesos → guarda procesos en archivo.</w:t>
        <w:br/>
        <w:t>- e. chmod 751 /home/usuario/xxxx → (rwx, r-x, --x).</w:t>
        <w:br/>
        <w:t>- f. chmod 750 /home/usuario/yyyy → (rwx, r-x, ---).</w:t>
        <w:br/>
        <w:t>- g. rm -rf /tmp/* → elimina todos los archivos de /tmp.</w:t>
        <w:br/>
        <w:t>- h. chown isocso /opt/isodata → cambia propietario.</w:t>
        <w:br/>
        <w:t>- i. pwd &gt;&gt; /home/usuario/donde → guarda ruta actual sin borrar contenido.</w:t>
        <w:br/>
        <w:br/>
        <w:t>21. Creación y gestión de usuarios</w:t>
        <w:br/>
        <w:t>- a. su - → acceder como root.</w:t>
        <w:br/>
        <w:t>- b. useradd japellido -m -s /bin/bash; passwd japellido → crea usuario y contraseña.</w:t>
        <w:br/>
        <w:t>- c. Archivos modificados: /etc/passwd, /etc/shadow, /etc/group; directorio /home/japellido.</w:t>
        <w:br/>
        <w:t>- d. mkdir /tmp/miCursada → crear directorio.</w:t>
        <w:br/>
        <w:t>- e. cp /var/log/* /tmp/miCursada → copiar logs.</w:t>
        <w:br/>
        <w:t>- f. chown -R japellido:users /tmp/miCursada → cambiar propietario.</w:t>
        <w:br/>
        <w:t>- g. chmod -R 761 /tmp/miCursada → permisos recursivos.</w:t>
        <w:br/>
        <w:t>- h. abrir otra terminal y loguearse con nuevo usuario.</w:t>
        <w:br/>
        <w:t>- i. tty → ver terminal.</w:t>
        <w:br/>
        <w:t>- j. ps -e | wc -l → cantidad de procesos.</w:t>
        <w:br/>
        <w:t>- k. who | wc -l → cantidad de usuarios.</w:t>
        <w:br/>
        <w:t>- l. write japellido &lt; "El sistema se apagará".</w:t>
        <w:br/>
        <w:t>- m. shutdown -h now → apagar.</w:t>
        <w:br/>
        <w:br/>
        <w:t>22. Estructuras de directorios y permisos</w:t>
        <w:br/>
        <w:t>- a. mkdir ~/legajo; cd ~/legajo → crear e ingresar.</w:t>
        <w:br/>
        <w:t>- b. vi LEAME → crear archivo con datos personales.</w:t>
        <w:br/>
        <w:t>- c. chmod 010 LEAME → permisos (grupo ejecución, otros total).</w:t>
        <w:br/>
        <w:t>- d. ls /etc &gt; ~/leame → guarda listado de /etc en archivo leame.</w:t>
        <w:br/>
        <w:t>- e. locate archivo / find / -name archivo → localizar archivos.</w:t>
        <w:br/>
        <w:t>- f. find / -name "*.so" &gt; ~/legajo/ejercicioF → guardar búsqueda de libs .so.</w:t>
        <w:br/>
        <w:br/>
        <w:t>23. Ejecución de secuencia de comandos</w:t>
        <w:br/>
        <w:t>- mkdir iso → crear directorio.</w:t>
        <w:br/>
        <w:t>- cd ./iso; ps &gt; f0 → guardar procesos en archivo f0.</w:t>
        <w:br/>
        <w:t>- ls &gt; f1 → guardar listado.</w:t>
        <w:br/>
        <w:t>- cd /; echo $HOME → muestra directorio home.</w:t>
        <w:br/>
        <w:t>- ls -l &gt; $HOME/iso/ls → guardar listado.</w:t>
        <w:br/>
        <w:t>- cd $HOME; mkdir f2 → crear dir f2.</w:t>
        <w:br/>
        <w:t>- ls -ld f2 → detalles.</w:t>
        <w:br/>
        <w:t>- chmod 341 f2 → permisos especiales.</w:t>
        <w:br/>
        <w:t>- touch dir → crear archivo vacío.</w:t>
        <w:br/>
        <w:t>- pwd &gt; f3 → guardar ruta.</w:t>
        <w:br/>
        <w:t>- ps | grep 'ps' | wc -l &gt;&gt; ../f2/f3 → contar procesos ps.</w:t>
        <w:br/>
        <w:t>- find . -name etc/passwd → busca archivo.</w:t>
        <w:br/>
        <w:t>- find / -name etc/passwd → busca en raíz.</w:t>
        <w:br/>
        <w:t>- mkdir ejercicio5 → crear dir.</w:t>
        <w:br/>
        <w:t>- cp -r iso ~/ejercicio5 → copiar directorio iso.</w:t>
        <w:br/>
        <w:t>- cp * ~/ejercicio5 → copiar archivos restantes.</w:t>
        <w:br/>
        <w:br/>
        <w:t>24. Manejo de estructura de directorios</w:t>
        <w:br/>
        <w:t>- a. mv f3 /home/usuario → mover archivo.</w:t>
        <w:br/>
        <w:t>- b. cp f4 /home/usuario/dir11 → copiar archivo.</w:t>
        <w:br/>
        <w:t>- c. cp f4 /home/usuario/dir11/f7 → copiar renombrando.</w:t>
        <w:br/>
        <w:t>- d. cp -r dir1 /home/usuario/copia → copia recursiva.</w:t>
        <w:br/>
        <w:t>- e. mv f1 archivo; ls -l archivo → renombrar y ver permisos.</w:t>
        <w:br/>
        <w:t>- f. chmod 764 archivo → rwxrw-r--.</w:t>
        <w:br/>
        <w:t>- g. mv f3 f3.exe; mv f4 f4.exe → renombrar.</w:t>
        <w:br/>
        <w:t>- h. chmod 226 f3.exe f4.exe → permisos según enunciado.</w:t>
        <w:br/>
        <w:br/>
        <w:t>25. Gestión de logs empaquetados</w:t>
        <w:br/>
        <w:t>- a. mkdir /tmp/logs → crear dir.</w:t>
        <w:br/>
        <w:t>- b. cp /var/log/* /tmp/logs → copiar logs.</w:t>
        <w:br/>
        <w:t>- c. tar -cvf misLogs.tar /tmp/logs → empaquetar.</w:t>
        <w:br/>
        <w:t>- d. tar -czvf misLogs.tar.gz /tmp/logs → empaquetar y comprimir.</w:t>
        <w:br/>
        <w:t>- e. cp misLogs.tar* ~/ → copiar a home.</w:t>
        <w:br/>
        <w:t>- f. rm -rf /tmp/logs → borrar directorio.</w:t>
        <w:br/>
        <w:t>- g. tar -xvf misLogs.tar -C ~/destino1; tar -xzvf misLogs.tar.gz -C ~/destino2 → desempaquetar.</w:t>
        <w:br/>
        <w:br/>
      </w:r>
    </w:p>
    <w:sectPr w:rsidR="00830A14" w:rsidRPr="00830A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A11237"/>
    <w:multiLevelType w:val="multilevel"/>
    <w:tmpl w:val="994EB694"/>
    <w:lvl w:ilvl="0">
      <w:start w:val="1"/>
      <w:numFmt w:val="lowerLetter"/>
      <w:lvlText w:val="%1)a"/>
      <w:lvlJc w:val="left"/>
      <w:pPr>
        <w:ind w:left="360" w:firstLine="324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920209C"/>
    <w:multiLevelType w:val="multilevel"/>
    <w:tmpl w:val="994EB694"/>
    <w:lvl w:ilvl="0">
      <w:start w:val="1"/>
      <w:numFmt w:val="lowerLetter"/>
      <w:lvlText w:val="%1)a"/>
      <w:lvlJc w:val="left"/>
      <w:pPr>
        <w:ind w:left="360" w:firstLine="324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FEB454C"/>
    <w:multiLevelType w:val="hybridMultilevel"/>
    <w:tmpl w:val="533A6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170E3"/>
    <w:multiLevelType w:val="hybridMultilevel"/>
    <w:tmpl w:val="07F2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73874"/>
    <w:multiLevelType w:val="hybridMultilevel"/>
    <w:tmpl w:val="111E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70ACC"/>
    <w:multiLevelType w:val="hybridMultilevel"/>
    <w:tmpl w:val="9BDCE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3F0C0E"/>
    <w:multiLevelType w:val="hybridMultilevel"/>
    <w:tmpl w:val="8C64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1E77C0"/>
    <w:multiLevelType w:val="multilevel"/>
    <w:tmpl w:val="994EB694"/>
    <w:lvl w:ilvl="0">
      <w:start w:val="1"/>
      <w:numFmt w:val="lowerLetter"/>
      <w:lvlText w:val="%1)a"/>
      <w:lvlJc w:val="left"/>
      <w:pPr>
        <w:ind w:left="360" w:firstLine="324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14B70C6"/>
    <w:multiLevelType w:val="hybridMultilevel"/>
    <w:tmpl w:val="6FD2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95244"/>
    <w:multiLevelType w:val="hybridMultilevel"/>
    <w:tmpl w:val="9D985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27220"/>
    <w:multiLevelType w:val="hybridMultilevel"/>
    <w:tmpl w:val="FA5E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C640E5"/>
    <w:multiLevelType w:val="multilevel"/>
    <w:tmpl w:val="994EB694"/>
    <w:lvl w:ilvl="0">
      <w:start w:val="1"/>
      <w:numFmt w:val="lowerLetter"/>
      <w:lvlText w:val="%1)a"/>
      <w:lvlJc w:val="left"/>
      <w:pPr>
        <w:ind w:left="360" w:firstLine="324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D863A6E"/>
    <w:multiLevelType w:val="hybridMultilevel"/>
    <w:tmpl w:val="7C66F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A6C7B"/>
    <w:multiLevelType w:val="hybridMultilevel"/>
    <w:tmpl w:val="13CE1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6"/>
  </w:num>
  <w:num w:numId="12">
    <w:abstractNumId w:val="20"/>
  </w:num>
  <w:num w:numId="13">
    <w:abstractNumId w:val="10"/>
  </w:num>
  <w:num w:numId="14">
    <w:abstractNumId w:val="21"/>
  </w:num>
  <w:num w:numId="15">
    <w:abstractNumId w:val="19"/>
  </w:num>
  <w:num w:numId="16">
    <w:abstractNumId w:val="17"/>
  </w:num>
  <w:num w:numId="17">
    <w:abstractNumId w:val="12"/>
  </w:num>
  <w:num w:numId="18">
    <w:abstractNumId w:val="11"/>
  </w:num>
  <w:num w:numId="19">
    <w:abstractNumId w:val="14"/>
  </w:num>
  <w:num w:numId="20">
    <w:abstractNumId w:val="22"/>
  </w:num>
  <w:num w:numId="21">
    <w:abstractNumId w:val="15"/>
  </w:num>
  <w:num w:numId="22">
    <w:abstractNumId w:val="1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296D"/>
    <w:rsid w:val="0010401F"/>
    <w:rsid w:val="0015074B"/>
    <w:rsid w:val="0029639D"/>
    <w:rsid w:val="00326F90"/>
    <w:rsid w:val="004066C6"/>
    <w:rsid w:val="00431672"/>
    <w:rsid w:val="00487AEA"/>
    <w:rsid w:val="004C4D51"/>
    <w:rsid w:val="00505536"/>
    <w:rsid w:val="008206E5"/>
    <w:rsid w:val="00830A14"/>
    <w:rsid w:val="008C7D4C"/>
    <w:rsid w:val="00956191"/>
    <w:rsid w:val="0098080B"/>
    <w:rsid w:val="00A82F80"/>
    <w:rsid w:val="00AA1D8D"/>
    <w:rsid w:val="00AA5B61"/>
    <w:rsid w:val="00B060EA"/>
    <w:rsid w:val="00B47730"/>
    <w:rsid w:val="00C513D5"/>
    <w:rsid w:val="00CB0664"/>
    <w:rsid w:val="00E579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BB236"/>
  <w14:defaultImageDpi w14:val="300"/>
  <w15:docId w15:val="{D462F998-C592-415D-8EBD-DF3F3879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uentedeprrafopredeter"/>
    <w:uiPriority w:val="99"/>
    <w:semiHidden/>
    <w:unhideWhenUsed/>
    <w:rsid w:val="00487A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0FF3BF-F0F5-48E0-AD39-EBF9D42D3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9</Pages>
  <Words>2044</Words>
  <Characters>11652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7</cp:revision>
  <dcterms:created xsi:type="dcterms:W3CDTF">2013-12-23T23:15:00Z</dcterms:created>
  <dcterms:modified xsi:type="dcterms:W3CDTF">2025-09-11T16:21:00Z</dcterms:modified>
  <cp:category/>
</cp:coreProperties>
</file>